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8B7C36" w14:textId="0D9A6EB4" w:rsidR="00DC0D9B" w:rsidRPr="00C1618B" w:rsidRDefault="00DC0D9B" w:rsidP="00DC0D9B">
      <w:pPr>
        <w:pStyle w:val="Title"/>
        <w:rPr>
          <w:b/>
          <w:bCs/>
        </w:rPr>
      </w:pPr>
      <w:r w:rsidRPr="00C1618B">
        <w:rPr>
          <w:b/>
          <w:bCs/>
        </w:rPr>
        <w:t>SILICONCLUSTER-2025-UART TRANSMITTER</w:t>
      </w:r>
    </w:p>
    <w:p w14:paraId="4D9BDD85" w14:textId="070D4007" w:rsidR="007C78CD" w:rsidRPr="006A7E36" w:rsidRDefault="00DC0D9B" w:rsidP="006A7E36">
      <w:pPr>
        <w:pStyle w:val="Heading1"/>
      </w:pPr>
      <w:r>
        <w:t>1.</w:t>
      </w:r>
      <w:r w:rsidR="007C78CD" w:rsidRPr="006A7E36">
        <w:t>Abstract</w:t>
      </w:r>
    </w:p>
    <w:p w14:paraId="11E3863D" w14:textId="763634B7" w:rsidR="00AA1D37" w:rsidRPr="00636879" w:rsidRDefault="007C78CD" w:rsidP="00AA1D37">
      <w:r w:rsidRPr="007C78CD">
        <w:t>The </w:t>
      </w:r>
      <w:proofErr w:type="spellStart"/>
      <w:r w:rsidRPr="007C78CD">
        <w:t>uart_tx</w:t>
      </w:r>
      <w:proofErr w:type="spellEnd"/>
      <w:r w:rsidRPr="007C78CD">
        <w:t> module implements a parameterizable </w:t>
      </w:r>
      <w:r w:rsidRPr="007C78CD">
        <w:rPr>
          <w:b/>
          <w:bCs/>
        </w:rPr>
        <w:t>8-N-1 asynchronous serial transmitter</w:t>
      </w:r>
      <w:r w:rsidRPr="007C78CD">
        <w:t> in Verilog-2005</w:t>
      </w:r>
      <w:r w:rsidR="00CD56F2">
        <w:rPr>
          <w:lang w:val="en-IN"/>
        </w:rPr>
        <w:pict w14:anchorId="4FCF9D6E">
          <v:rect id="_x0000_i1042" style="width:0;height:1.5pt" o:hralign="center" o:hrstd="t" o:hr="t" fillcolor="#a0a0a0" stroked="f"/>
        </w:pict>
      </w:r>
      <w:r w:rsidR="00AA1D37" w:rsidRPr="00AA1D37">
        <w:rPr>
          <w:rStyle w:val="Heading1Char"/>
        </w:rPr>
        <w:t>2.Key features:</w:t>
      </w:r>
    </w:p>
    <w:p w14:paraId="276CD520" w14:textId="77777777" w:rsidR="007C78CD" w:rsidRPr="007C78CD" w:rsidRDefault="007C78CD" w:rsidP="00585AD8">
      <w:pPr>
        <w:pStyle w:val="ListParagraph"/>
        <w:numPr>
          <w:ilvl w:val="0"/>
          <w:numId w:val="26"/>
        </w:numPr>
        <w:rPr>
          <w:lang w:val="en-IN"/>
        </w:rPr>
      </w:pPr>
      <w:r w:rsidRPr="007C78CD">
        <w:rPr>
          <w:lang w:val="en-IN"/>
        </w:rPr>
        <w:t>Minimal I/O count (10 inputs, 2 outputs)</w:t>
      </w:r>
    </w:p>
    <w:p w14:paraId="1538ED97" w14:textId="77777777" w:rsidR="007C78CD" w:rsidRPr="007C78CD" w:rsidRDefault="007C78CD" w:rsidP="00585AD8">
      <w:pPr>
        <w:pStyle w:val="ListParagraph"/>
        <w:numPr>
          <w:ilvl w:val="0"/>
          <w:numId w:val="26"/>
        </w:numPr>
        <w:rPr>
          <w:lang w:val="en-IN"/>
        </w:rPr>
      </w:pPr>
      <w:r w:rsidRPr="007C78CD">
        <w:rPr>
          <w:lang w:val="en-IN"/>
        </w:rPr>
        <w:t>Internal Power-On Reset (eliminates external reset pin)</w:t>
      </w:r>
    </w:p>
    <w:p w14:paraId="43FF7FD7" w14:textId="77777777" w:rsidR="007C78CD" w:rsidRPr="007C78CD" w:rsidRDefault="007C78CD" w:rsidP="00585AD8">
      <w:pPr>
        <w:pStyle w:val="ListParagraph"/>
        <w:numPr>
          <w:ilvl w:val="0"/>
          <w:numId w:val="26"/>
        </w:numPr>
        <w:rPr>
          <w:lang w:val="en-IN"/>
        </w:rPr>
      </w:pPr>
      <w:r w:rsidRPr="007C78CD">
        <w:rPr>
          <w:lang w:val="en-IN"/>
        </w:rPr>
        <w:t>Fully parameterizable clock and baud rate</w:t>
      </w:r>
    </w:p>
    <w:p w14:paraId="3BD8279C" w14:textId="77777777" w:rsidR="007C78CD" w:rsidRPr="007C78CD" w:rsidRDefault="007C78CD" w:rsidP="00585AD8">
      <w:pPr>
        <w:pStyle w:val="ListParagraph"/>
        <w:numPr>
          <w:ilvl w:val="0"/>
          <w:numId w:val="26"/>
        </w:numPr>
        <w:rPr>
          <w:lang w:val="en-IN"/>
        </w:rPr>
      </w:pPr>
      <w:r w:rsidRPr="007C78CD">
        <w:rPr>
          <w:lang w:val="en-IN"/>
        </w:rPr>
        <w:t>Efficient finite-state machine (FSM) design</w:t>
      </w:r>
    </w:p>
    <w:p w14:paraId="6E74509A" w14:textId="77777777" w:rsidR="007C78CD" w:rsidRPr="007C78CD" w:rsidRDefault="007C78CD" w:rsidP="00585AD8">
      <w:pPr>
        <w:pStyle w:val="ListParagraph"/>
        <w:numPr>
          <w:ilvl w:val="0"/>
          <w:numId w:val="26"/>
        </w:numPr>
        <w:rPr>
          <w:lang w:val="en-IN"/>
        </w:rPr>
      </w:pPr>
      <w:r w:rsidRPr="007C78CD">
        <w:rPr>
          <w:lang w:val="en-IN"/>
        </w:rPr>
        <w:t>Resource utilization well within ≤500 standard cells</w:t>
      </w:r>
    </w:p>
    <w:p w14:paraId="19073020" w14:textId="6DEA4497" w:rsidR="007C78CD" w:rsidRPr="0014134C" w:rsidRDefault="00000000" w:rsidP="0073603B">
      <w:pPr>
        <w:pStyle w:val="Heading2"/>
        <w:rPr>
          <w:lang w:val="en-IN"/>
        </w:rPr>
      </w:pPr>
      <w:r>
        <w:rPr>
          <w:lang w:val="en-IN"/>
        </w:rPr>
        <w:pict w14:anchorId="2B36B685">
          <v:rect id="_x0000_i1025" style="width:0;height:1.5pt" o:hralign="center" o:hrstd="t" o:hr="t" fillcolor="#a0a0a0" stroked="f"/>
        </w:pict>
      </w:r>
      <w:r w:rsidR="007C78CD" w:rsidRPr="007C78CD">
        <w:t>2.</w:t>
      </w:r>
      <w:r w:rsidR="0073603B">
        <w:t>1</w:t>
      </w:r>
      <w:r w:rsidR="007C78CD" w:rsidRPr="007C78CD">
        <w:t xml:space="preserve"> Technical Specifications</w:t>
      </w:r>
    </w:p>
    <w:tbl>
      <w:tblPr>
        <w:tblW w:w="8607" w:type="dxa"/>
        <w:tblInd w:w="118" w:type="dxa"/>
        <w:tblLook w:val="04A0" w:firstRow="1" w:lastRow="0" w:firstColumn="1" w:lastColumn="0" w:noHBand="0" w:noVBand="1"/>
      </w:tblPr>
      <w:tblGrid>
        <w:gridCol w:w="3353"/>
        <w:gridCol w:w="5254"/>
      </w:tblGrid>
      <w:tr w:rsidR="006A7E36" w:rsidRPr="006A7E36" w14:paraId="2B0EE2C3" w14:textId="77777777" w:rsidTr="006A7E36">
        <w:trPr>
          <w:trHeight w:val="339"/>
        </w:trPr>
        <w:tc>
          <w:tcPr>
            <w:tcW w:w="335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A34198" w14:textId="77777777" w:rsidR="006A7E36" w:rsidRPr="006A7E36" w:rsidRDefault="006A7E36" w:rsidP="006A7E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6A7E36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Parameter</w:t>
            </w:r>
          </w:p>
        </w:tc>
        <w:tc>
          <w:tcPr>
            <w:tcW w:w="525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3B183751" w14:textId="77777777" w:rsidR="006A7E36" w:rsidRPr="006A7E36" w:rsidRDefault="006A7E36" w:rsidP="006A7E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6A7E36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Value</w:t>
            </w:r>
          </w:p>
        </w:tc>
      </w:tr>
      <w:tr w:rsidR="006A7E36" w:rsidRPr="006A7E36" w14:paraId="7CEB4AE1" w14:textId="77777777" w:rsidTr="006A7E36">
        <w:trPr>
          <w:trHeight w:val="339"/>
        </w:trPr>
        <w:tc>
          <w:tcPr>
            <w:tcW w:w="33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1E1F7D" w14:textId="77777777" w:rsidR="006A7E36" w:rsidRPr="006A7E36" w:rsidRDefault="006A7E36" w:rsidP="006A7E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A7E36">
              <w:rPr>
                <w:rFonts w:ascii="Calibri" w:eastAsia="Times New Roman" w:hAnsi="Calibri" w:cs="Calibri"/>
                <w:color w:val="000000"/>
                <w:lang w:val="en-IN" w:eastAsia="en-IN"/>
              </w:rPr>
              <w:t>HDL Language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1FAAF7A5" w14:textId="77777777" w:rsidR="006A7E36" w:rsidRPr="006A7E36" w:rsidRDefault="006A7E36" w:rsidP="006A7E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A7E36">
              <w:rPr>
                <w:rFonts w:ascii="Calibri" w:eastAsia="Times New Roman" w:hAnsi="Calibri" w:cs="Calibri"/>
                <w:color w:val="000000"/>
                <w:lang w:val="en-IN" w:eastAsia="en-IN"/>
              </w:rPr>
              <w:t>Verilog-2005</w:t>
            </w:r>
          </w:p>
        </w:tc>
      </w:tr>
      <w:tr w:rsidR="006A7E36" w:rsidRPr="006A7E36" w14:paraId="3FAF7AB4" w14:textId="77777777" w:rsidTr="006A7E36">
        <w:trPr>
          <w:trHeight w:val="339"/>
        </w:trPr>
        <w:tc>
          <w:tcPr>
            <w:tcW w:w="33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A4A70D" w14:textId="77777777" w:rsidR="006A7E36" w:rsidRPr="006A7E36" w:rsidRDefault="006A7E36" w:rsidP="006A7E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A7E36">
              <w:rPr>
                <w:rFonts w:ascii="Calibri" w:eastAsia="Times New Roman" w:hAnsi="Calibri" w:cs="Calibri"/>
                <w:color w:val="000000"/>
                <w:lang w:val="en-IN" w:eastAsia="en-IN"/>
              </w:rPr>
              <w:t>Inputs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6CA98DBD" w14:textId="77777777" w:rsidR="006A7E36" w:rsidRPr="006A7E36" w:rsidRDefault="006A7E36" w:rsidP="006A7E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A7E36">
              <w:rPr>
                <w:rFonts w:ascii="Calibri" w:eastAsia="Times New Roman" w:hAnsi="Calibri" w:cs="Calibri"/>
                <w:color w:val="000000"/>
                <w:lang w:val="en-IN" w:eastAsia="en-IN"/>
              </w:rPr>
              <w:t>clk(1</w:t>
            </w:r>
            <w:proofErr w:type="gramStart"/>
            <w:r w:rsidRPr="006A7E36">
              <w:rPr>
                <w:rFonts w:ascii="Calibri" w:eastAsia="Times New Roman" w:hAnsi="Calibri" w:cs="Calibri"/>
                <w:color w:val="000000"/>
                <w:lang w:val="en-IN" w:eastAsia="en-IN"/>
              </w:rPr>
              <w:t>),tx</w:t>
            </w:r>
            <w:proofErr w:type="gramEnd"/>
            <w:r w:rsidRPr="006A7E36">
              <w:rPr>
                <w:rFonts w:ascii="Calibri" w:eastAsia="Times New Roman" w:hAnsi="Calibri" w:cs="Calibri"/>
                <w:color w:val="000000"/>
                <w:lang w:val="en-IN" w:eastAsia="en-IN"/>
              </w:rPr>
              <w:t>_start(1</w:t>
            </w:r>
            <w:proofErr w:type="gramStart"/>
            <w:r w:rsidRPr="006A7E36">
              <w:rPr>
                <w:rFonts w:ascii="Calibri" w:eastAsia="Times New Roman" w:hAnsi="Calibri" w:cs="Calibri"/>
                <w:color w:val="000000"/>
                <w:lang w:val="en-IN" w:eastAsia="en-IN"/>
              </w:rPr>
              <w:t>),tx</w:t>
            </w:r>
            <w:proofErr w:type="gramEnd"/>
            <w:r w:rsidRPr="006A7E36">
              <w:rPr>
                <w:rFonts w:ascii="Calibri" w:eastAsia="Times New Roman" w:hAnsi="Calibri" w:cs="Calibri"/>
                <w:color w:val="000000"/>
                <w:lang w:val="en-IN" w:eastAsia="en-IN"/>
              </w:rPr>
              <w:t>_</w:t>
            </w:r>
            <w:proofErr w:type="gramStart"/>
            <w:r w:rsidRPr="006A7E36">
              <w:rPr>
                <w:rFonts w:ascii="Calibri" w:eastAsia="Times New Roman" w:hAnsi="Calibri" w:cs="Calibri"/>
                <w:color w:val="000000"/>
                <w:lang w:val="en-IN" w:eastAsia="en-IN"/>
              </w:rPr>
              <w:t>data[</w:t>
            </w:r>
            <w:proofErr w:type="gramEnd"/>
            <w:r w:rsidRPr="006A7E36">
              <w:rPr>
                <w:rFonts w:ascii="Calibri" w:eastAsia="Times New Roman" w:hAnsi="Calibri" w:cs="Calibri"/>
                <w:color w:val="000000"/>
                <w:lang w:val="en-IN" w:eastAsia="en-IN"/>
              </w:rPr>
              <w:t>7:</w:t>
            </w:r>
            <w:proofErr w:type="gramStart"/>
            <w:r w:rsidRPr="006A7E36">
              <w:rPr>
                <w:rFonts w:ascii="Calibri" w:eastAsia="Times New Roman" w:hAnsi="Calibri" w:cs="Calibri"/>
                <w:color w:val="000000"/>
                <w:lang w:val="en-IN" w:eastAsia="en-IN"/>
              </w:rPr>
              <w:t>0](</w:t>
            </w:r>
            <w:proofErr w:type="gramEnd"/>
            <w:r w:rsidRPr="006A7E36">
              <w:rPr>
                <w:rFonts w:ascii="Calibri" w:eastAsia="Times New Roman" w:hAnsi="Calibri" w:cs="Calibri"/>
                <w:color w:val="000000"/>
                <w:lang w:val="en-IN" w:eastAsia="en-IN"/>
              </w:rPr>
              <w:t>8) -10 total</w:t>
            </w:r>
          </w:p>
        </w:tc>
      </w:tr>
      <w:tr w:rsidR="006A7E36" w:rsidRPr="006A7E36" w14:paraId="464FB444" w14:textId="77777777" w:rsidTr="006A7E36">
        <w:trPr>
          <w:trHeight w:val="339"/>
        </w:trPr>
        <w:tc>
          <w:tcPr>
            <w:tcW w:w="33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032CB9" w14:textId="77777777" w:rsidR="006A7E36" w:rsidRPr="006A7E36" w:rsidRDefault="006A7E36" w:rsidP="006A7E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A7E36">
              <w:rPr>
                <w:rFonts w:ascii="Calibri" w:eastAsia="Times New Roman" w:hAnsi="Calibri" w:cs="Calibri"/>
                <w:color w:val="000000"/>
                <w:lang w:val="en-IN" w:eastAsia="en-IN"/>
              </w:rPr>
              <w:t>Outputs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76D78D2B" w14:textId="77777777" w:rsidR="006A7E36" w:rsidRPr="006A7E36" w:rsidRDefault="006A7E36" w:rsidP="006A7E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gramStart"/>
            <w:r w:rsidRPr="006A7E36">
              <w:rPr>
                <w:rFonts w:ascii="Calibri" w:eastAsia="Times New Roman" w:hAnsi="Calibri" w:cs="Calibri"/>
                <w:color w:val="000000"/>
                <w:lang w:val="en-IN" w:eastAsia="en-IN"/>
              </w:rPr>
              <w:t>tx,tx</w:t>
            </w:r>
            <w:proofErr w:type="gramEnd"/>
            <w:r w:rsidRPr="006A7E36">
              <w:rPr>
                <w:rFonts w:ascii="Calibri" w:eastAsia="Times New Roman" w:hAnsi="Calibri" w:cs="Calibri"/>
                <w:color w:val="000000"/>
                <w:lang w:val="en-IN" w:eastAsia="en-IN"/>
              </w:rPr>
              <w:t>_busy</w:t>
            </w:r>
          </w:p>
        </w:tc>
      </w:tr>
      <w:tr w:rsidR="006A7E36" w:rsidRPr="006A7E36" w14:paraId="30EF4D29" w14:textId="77777777" w:rsidTr="006A7E36">
        <w:trPr>
          <w:trHeight w:val="339"/>
        </w:trPr>
        <w:tc>
          <w:tcPr>
            <w:tcW w:w="33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C3621A" w14:textId="77777777" w:rsidR="006A7E36" w:rsidRPr="006A7E36" w:rsidRDefault="006A7E36" w:rsidP="006A7E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A7E36">
              <w:rPr>
                <w:rFonts w:ascii="Calibri" w:eastAsia="Times New Roman" w:hAnsi="Calibri" w:cs="Calibri"/>
                <w:color w:val="000000"/>
                <w:lang w:val="en-IN" w:eastAsia="en-IN"/>
              </w:rPr>
              <w:t>Default Clock (CLK_FREQ)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349771A3" w14:textId="6580EF8E" w:rsidR="006A7E36" w:rsidRPr="006A7E36" w:rsidRDefault="006A7E36" w:rsidP="006A7E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A7E36">
              <w:rPr>
                <w:rFonts w:ascii="Calibri" w:eastAsia="Times New Roman" w:hAnsi="Calibri" w:cs="Calibri"/>
                <w:color w:val="000000"/>
                <w:lang w:val="en-IN" w:eastAsia="en-IN"/>
              </w:rPr>
              <w:t>50MHz</w:t>
            </w:r>
          </w:p>
        </w:tc>
      </w:tr>
      <w:tr w:rsidR="006A7E36" w:rsidRPr="006A7E36" w14:paraId="04A1FD39" w14:textId="77777777" w:rsidTr="006A7E36">
        <w:trPr>
          <w:trHeight w:val="339"/>
        </w:trPr>
        <w:tc>
          <w:tcPr>
            <w:tcW w:w="33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6FFAA7" w14:textId="77777777" w:rsidR="006A7E36" w:rsidRPr="006A7E36" w:rsidRDefault="006A7E36" w:rsidP="006A7E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A7E36">
              <w:rPr>
                <w:rFonts w:ascii="Calibri" w:eastAsia="Times New Roman" w:hAnsi="Calibri" w:cs="Calibri"/>
                <w:color w:val="000000"/>
                <w:lang w:val="en-IN" w:eastAsia="en-IN"/>
              </w:rPr>
              <w:t>Default Baud Rate (BAUD_RATE)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DEFD3ED" w14:textId="22B32C98" w:rsidR="006A7E36" w:rsidRPr="006A7E36" w:rsidRDefault="006A7E36" w:rsidP="006A7E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A7E36">
              <w:rPr>
                <w:rFonts w:ascii="Calibri" w:eastAsia="Times New Roman" w:hAnsi="Calibri" w:cs="Calibri"/>
                <w:color w:val="000000"/>
                <w:lang w:val="en-IN" w:eastAsia="en-IN"/>
              </w:rPr>
              <w:t>11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5</w:t>
            </w:r>
            <w:r w:rsidRPr="006A7E36">
              <w:rPr>
                <w:rFonts w:ascii="Calibri" w:eastAsia="Times New Roman" w:hAnsi="Calibri" w:cs="Calibri"/>
                <w:color w:val="000000"/>
                <w:lang w:val="en-IN" w:eastAsia="en-IN"/>
              </w:rPr>
              <w:t>200 bps</w:t>
            </w:r>
          </w:p>
        </w:tc>
      </w:tr>
      <w:tr w:rsidR="006A7E36" w:rsidRPr="006A7E36" w14:paraId="7F4E8F66" w14:textId="77777777" w:rsidTr="006A7E36">
        <w:trPr>
          <w:trHeight w:val="339"/>
        </w:trPr>
        <w:tc>
          <w:tcPr>
            <w:tcW w:w="33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7C2A2E" w14:textId="77777777" w:rsidR="006A7E36" w:rsidRPr="006A7E36" w:rsidRDefault="006A7E36" w:rsidP="006A7E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A7E36">
              <w:rPr>
                <w:rFonts w:ascii="Calibri" w:eastAsia="Times New Roman" w:hAnsi="Calibri" w:cs="Calibri"/>
                <w:color w:val="000000"/>
                <w:lang w:val="en-IN" w:eastAsia="en-IN"/>
              </w:rPr>
              <w:t>Data Format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176B0293" w14:textId="77777777" w:rsidR="006A7E36" w:rsidRPr="006A7E36" w:rsidRDefault="006A7E36" w:rsidP="006A7E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A7E36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8 data bits, </w:t>
            </w:r>
            <w:proofErr w:type="gramStart"/>
            <w:r w:rsidRPr="006A7E36">
              <w:rPr>
                <w:rFonts w:ascii="Calibri" w:eastAsia="Times New Roman" w:hAnsi="Calibri" w:cs="Calibri"/>
                <w:color w:val="000000"/>
                <w:lang w:val="en-IN" w:eastAsia="en-IN"/>
              </w:rPr>
              <w:t>No</w:t>
            </w:r>
            <w:proofErr w:type="gramEnd"/>
            <w:r w:rsidRPr="006A7E36">
              <w:rPr>
                <w:rFonts w:ascii="Calibri" w:eastAsia="Times New Roman" w:hAnsi="Calibri" w:cs="Calibri"/>
                <w:color w:val="000000"/>
                <w:lang w:val="en-IN" w:eastAsia="en-IN"/>
              </w:rPr>
              <w:t xml:space="preserve"> parity, 1 stop bit</w:t>
            </w:r>
          </w:p>
        </w:tc>
      </w:tr>
      <w:tr w:rsidR="006A7E36" w:rsidRPr="006A7E36" w14:paraId="0EFF33C7" w14:textId="77777777" w:rsidTr="006A7E36">
        <w:trPr>
          <w:trHeight w:val="339"/>
        </w:trPr>
        <w:tc>
          <w:tcPr>
            <w:tcW w:w="33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E03FA2" w14:textId="77777777" w:rsidR="006A7E36" w:rsidRPr="006A7E36" w:rsidRDefault="006A7E36" w:rsidP="006A7E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A7E36">
              <w:rPr>
                <w:rFonts w:ascii="Calibri" w:eastAsia="Times New Roman" w:hAnsi="Calibri" w:cs="Calibri"/>
                <w:color w:val="000000"/>
                <w:lang w:val="en-IN" w:eastAsia="en-IN"/>
              </w:rPr>
              <w:t>Reset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CF5DBD4" w14:textId="77777777" w:rsidR="006A7E36" w:rsidRPr="006A7E36" w:rsidRDefault="006A7E36" w:rsidP="006A7E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A7E36">
              <w:rPr>
                <w:rFonts w:ascii="Calibri" w:eastAsia="Times New Roman" w:hAnsi="Calibri" w:cs="Calibri"/>
                <w:color w:val="000000"/>
                <w:lang w:val="en-IN" w:eastAsia="en-IN"/>
              </w:rPr>
              <w:t>Internal, active-high, 8-cycle POR</w:t>
            </w:r>
          </w:p>
        </w:tc>
      </w:tr>
      <w:tr w:rsidR="006A7E36" w:rsidRPr="006A7E36" w14:paraId="1109F8E6" w14:textId="77777777" w:rsidTr="006A7E36">
        <w:trPr>
          <w:trHeight w:val="339"/>
        </w:trPr>
        <w:tc>
          <w:tcPr>
            <w:tcW w:w="335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721203" w14:textId="77777777" w:rsidR="006A7E36" w:rsidRPr="006A7E36" w:rsidRDefault="006A7E36" w:rsidP="006A7E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A7E36">
              <w:rPr>
                <w:rFonts w:ascii="Calibri" w:eastAsia="Times New Roman" w:hAnsi="Calibri" w:cs="Calibri"/>
                <w:color w:val="000000"/>
                <w:lang w:val="en-IN" w:eastAsia="en-IN"/>
              </w:rPr>
              <w:t>Max Area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0629EA30" w14:textId="77777777" w:rsidR="006A7E36" w:rsidRPr="006A7E36" w:rsidRDefault="006A7E36" w:rsidP="006A7E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A7E36">
              <w:rPr>
                <w:rFonts w:ascii="Calibri" w:eastAsia="Times New Roman" w:hAnsi="Calibri" w:cs="Calibri"/>
                <w:color w:val="000000"/>
                <w:lang w:val="en-IN" w:eastAsia="en-IN"/>
              </w:rPr>
              <w:t>Fits 150 µm × 150 µm (≤500 std cells)</w:t>
            </w:r>
          </w:p>
        </w:tc>
      </w:tr>
      <w:tr w:rsidR="006A7E36" w:rsidRPr="006A7E36" w14:paraId="4A2EBED6" w14:textId="77777777" w:rsidTr="006A7E36">
        <w:trPr>
          <w:trHeight w:val="354"/>
        </w:trPr>
        <w:tc>
          <w:tcPr>
            <w:tcW w:w="335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469E51A4" w14:textId="77777777" w:rsidR="006A7E36" w:rsidRPr="006A7E36" w:rsidRDefault="006A7E36" w:rsidP="006A7E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A7E36">
              <w:rPr>
                <w:rFonts w:ascii="Calibri" w:eastAsia="Times New Roman" w:hAnsi="Calibri" w:cs="Calibri"/>
                <w:color w:val="000000"/>
                <w:lang w:val="en-IN" w:eastAsia="en-IN"/>
              </w:rPr>
              <w:t>Technology</w:t>
            </w:r>
          </w:p>
        </w:tc>
        <w:tc>
          <w:tcPr>
            <w:tcW w:w="52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42AEE25C" w14:textId="77777777" w:rsidR="006A7E36" w:rsidRPr="006A7E36" w:rsidRDefault="006A7E36" w:rsidP="006A7E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A7E36">
              <w:rPr>
                <w:rFonts w:ascii="Calibri" w:eastAsia="Times New Roman" w:hAnsi="Calibri" w:cs="Calibri"/>
                <w:color w:val="000000"/>
                <w:lang w:val="en-IN" w:eastAsia="en-IN"/>
              </w:rPr>
              <w:t>SkyWater 130 nm CMOS</w:t>
            </w:r>
          </w:p>
        </w:tc>
      </w:tr>
    </w:tbl>
    <w:p w14:paraId="79604A5B" w14:textId="1F26FA35" w:rsidR="006A7E36" w:rsidRPr="007C78CD" w:rsidRDefault="00000000" w:rsidP="0014134C">
      <w:pPr>
        <w:rPr>
          <w:lang w:val="en-IN"/>
        </w:rPr>
      </w:pPr>
      <w:r>
        <w:rPr>
          <w:lang w:val="en-IN"/>
        </w:rPr>
        <w:pict w14:anchorId="26FEC026">
          <v:rect id="_x0000_i1026" style="width:0;height:1.5pt" o:hralign="center" o:hrstd="t" o:hr="t" fillcolor="#a0a0a0" stroked="f"/>
        </w:pict>
      </w:r>
    </w:p>
    <w:p w14:paraId="635899AE" w14:textId="77777777" w:rsidR="00691B8A" w:rsidRDefault="00CA0644" w:rsidP="00691B8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</w:pPr>
      <w:r w:rsidRPr="00CA064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IN"/>
        </w:rPr>
        <w:t>3. System Architecture</w:t>
      </w:r>
    </w:p>
    <w:p w14:paraId="7453F18E" w14:textId="593BB9ED" w:rsidR="00CA0644" w:rsidRPr="00691B8A" w:rsidRDefault="00CA0644" w:rsidP="00691B8A">
      <w:pPr>
        <w:pStyle w:val="Heading2"/>
        <w:rPr>
          <w:color w:val="365F91" w:themeColor="accent1" w:themeShade="BF"/>
          <w:sz w:val="28"/>
          <w:szCs w:val="28"/>
          <w:lang w:val="en-IN"/>
        </w:rPr>
      </w:pPr>
      <w:r w:rsidRPr="00CA0644">
        <w:t>3.1 Functional Overview</w:t>
      </w:r>
    </w:p>
    <w:p w14:paraId="5366DAEE" w14:textId="77777777" w:rsidR="00CA0644" w:rsidRPr="00CA0644" w:rsidRDefault="00CA0644" w:rsidP="00CA0644">
      <w:pPr>
        <w:pStyle w:val="ListParagraph"/>
        <w:numPr>
          <w:ilvl w:val="0"/>
          <w:numId w:val="26"/>
        </w:numPr>
        <w:rPr>
          <w:lang w:val="en-IN"/>
        </w:rPr>
      </w:pPr>
      <w:r w:rsidRPr="00CA0644">
        <w:rPr>
          <w:lang w:val="en-IN"/>
        </w:rPr>
        <w:t>The transmitter is composed of four main subsystems:</w:t>
      </w:r>
    </w:p>
    <w:p w14:paraId="2BE9D087" w14:textId="77777777" w:rsidR="00CA0644" w:rsidRPr="00CA0644" w:rsidRDefault="00CA0644" w:rsidP="00CA0644">
      <w:pPr>
        <w:pStyle w:val="ListParagraph"/>
        <w:numPr>
          <w:ilvl w:val="0"/>
          <w:numId w:val="26"/>
        </w:numPr>
        <w:rPr>
          <w:lang w:val="en-IN"/>
        </w:rPr>
      </w:pPr>
      <w:r w:rsidRPr="00CA0644">
        <w:rPr>
          <w:lang w:val="en-IN"/>
        </w:rPr>
        <w:t>Power-On Reset (POR) — Ensures deterministic startup state.</w:t>
      </w:r>
    </w:p>
    <w:p w14:paraId="43F18C61" w14:textId="77777777" w:rsidR="00CA0644" w:rsidRPr="00CA0644" w:rsidRDefault="00CA0644" w:rsidP="00CA0644">
      <w:pPr>
        <w:pStyle w:val="ListParagraph"/>
        <w:numPr>
          <w:ilvl w:val="0"/>
          <w:numId w:val="26"/>
        </w:numPr>
        <w:rPr>
          <w:lang w:val="en-IN"/>
        </w:rPr>
      </w:pPr>
      <w:r w:rsidRPr="00CA0644">
        <w:rPr>
          <w:lang w:val="en-IN"/>
        </w:rPr>
        <w:t>Baud Rate Generator — Divides system clock to serial bit rate.</w:t>
      </w:r>
    </w:p>
    <w:p w14:paraId="24A34E11" w14:textId="77777777" w:rsidR="00CA0644" w:rsidRPr="00CA0644" w:rsidRDefault="00CA0644" w:rsidP="00CA0644">
      <w:pPr>
        <w:pStyle w:val="ListParagraph"/>
        <w:numPr>
          <w:ilvl w:val="0"/>
          <w:numId w:val="26"/>
        </w:numPr>
        <w:rPr>
          <w:lang w:val="en-IN"/>
        </w:rPr>
      </w:pPr>
      <w:r w:rsidRPr="00CA0644">
        <w:rPr>
          <w:lang w:val="en-IN"/>
        </w:rPr>
        <w:t>Shift Register — Loads parallel byte and shifts bits out LSB-first.</w:t>
      </w:r>
    </w:p>
    <w:p w14:paraId="27F69A13" w14:textId="77777777" w:rsidR="00CA0644" w:rsidRPr="00CA0644" w:rsidRDefault="00CA0644" w:rsidP="00CA0644">
      <w:pPr>
        <w:pStyle w:val="ListParagraph"/>
        <w:numPr>
          <w:ilvl w:val="0"/>
          <w:numId w:val="26"/>
        </w:numPr>
        <w:rPr>
          <w:lang w:val="en-IN"/>
        </w:rPr>
      </w:pPr>
      <w:r w:rsidRPr="00CA0644">
        <w:rPr>
          <w:lang w:val="en-IN"/>
        </w:rPr>
        <w:t>FSM Controller — Orchestrates transmit sequence (IDLE → START → DATA → STOP).</w:t>
      </w:r>
    </w:p>
    <w:p w14:paraId="1592795D" w14:textId="77777777" w:rsidR="006A7E36" w:rsidRDefault="006A7E36" w:rsidP="007C78CD">
      <w:pPr>
        <w:rPr>
          <w:b/>
          <w:bCs/>
          <w:lang w:val="en-IN"/>
        </w:rPr>
      </w:pPr>
    </w:p>
    <w:p w14:paraId="22983116" w14:textId="77777777" w:rsidR="00636879" w:rsidRDefault="00636879" w:rsidP="007C78CD">
      <w:pPr>
        <w:rPr>
          <w:b/>
          <w:bCs/>
          <w:lang w:val="en-IN"/>
        </w:rPr>
      </w:pPr>
    </w:p>
    <w:p w14:paraId="64516AD1" w14:textId="77777777" w:rsidR="00636879" w:rsidRDefault="00636879" w:rsidP="007C78CD">
      <w:pPr>
        <w:rPr>
          <w:b/>
          <w:bCs/>
          <w:lang w:val="en-IN"/>
        </w:rPr>
      </w:pPr>
    </w:p>
    <w:p w14:paraId="7F5E3782" w14:textId="77777777" w:rsidR="00636879" w:rsidRDefault="00636879" w:rsidP="007C78CD">
      <w:pPr>
        <w:rPr>
          <w:b/>
          <w:bCs/>
          <w:lang w:val="en-IN"/>
        </w:rPr>
      </w:pPr>
    </w:p>
    <w:p w14:paraId="18D0293C" w14:textId="7F3370F7" w:rsidR="00CA0644" w:rsidRPr="00CA0644" w:rsidRDefault="00CA0644" w:rsidP="00CA0644">
      <w:pPr>
        <w:pStyle w:val="Heading2"/>
        <w:rPr>
          <w:lang w:val="en-IN"/>
        </w:rPr>
      </w:pPr>
      <w:r w:rsidRPr="00CA0644">
        <w:rPr>
          <w:lang w:val="en-IN"/>
        </w:rPr>
        <w:t>3.2 State Machine</w:t>
      </w:r>
    </w:p>
    <w:tbl>
      <w:tblPr>
        <w:tblW w:w="5235" w:type="dxa"/>
        <w:tblInd w:w="118" w:type="dxa"/>
        <w:tblLook w:val="04A0" w:firstRow="1" w:lastRow="0" w:firstColumn="1" w:lastColumn="0" w:noHBand="0" w:noVBand="1"/>
      </w:tblPr>
      <w:tblGrid>
        <w:gridCol w:w="1408"/>
        <w:gridCol w:w="3827"/>
      </w:tblGrid>
      <w:tr w:rsidR="00CA0644" w:rsidRPr="00CA0644" w14:paraId="7225A447" w14:textId="77777777" w:rsidTr="00D60A90">
        <w:trPr>
          <w:trHeight w:val="288"/>
        </w:trPr>
        <w:tc>
          <w:tcPr>
            <w:tcW w:w="140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4C95D8" w14:textId="77777777" w:rsidR="00CA0644" w:rsidRPr="00CA0644" w:rsidRDefault="00CA0644" w:rsidP="00CA06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CA0644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State Name</w:t>
            </w:r>
          </w:p>
        </w:tc>
        <w:tc>
          <w:tcPr>
            <w:tcW w:w="382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3B1D67D8" w14:textId="77777777" w:rsidR="00CA0644" w:rsidRPr="00CA0644" w:rsidRDefault="00CA0644" w:rsidP="00CA06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CA0644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Function</w:t>
            </w:r>
          </w:p>
        </w:tc>
      </w:tr>
      <w:tr w:rsidR="00CA0644" w:rsidRPr="00CA0644" w14:paraId="717F16A6" w14:textId="77777777" w:rsidTr="00D60A90">
        <w:trPr>
          <w:trHeight w:val="288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1C3DB1" w14:textId="77777777" w:rsidR="00CA0644" w:rsidRPr="00CA0644" w:rsidRDefault="00CA0644" w:rsidP="00CA06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A0644">
              <w:rPr>
                <w:rFonts w:ascii="Calibri" w:eastAsia="Times New Roman" w:hAnsi="Calibri" w:cs="Calibri"/>
                <w:color w:val="000000"/>
                <w:lang w:val="en-IN" w:eastAsia="en-IN"/>
              </w:rPr>
              <w:t>S_IDLE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3B77798E" w14:textId="77777777" w:rsidR="00CA0644" w:rsidRPr="00CA0644" w:rsidRDefault="00CA0644" w:rsidP="00CA06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A0644">
              <w:rPr>
                <w:rFonts w:ascii="Calibri" w:eastAsia="Times New Roman" w:hAnsi="Calibri" w:cs="Calibri"/>
                <w:color w:val="000000"/>
                <w:lang w:val="en-IN" w:eastAsia="en-IN"/>
              </w:rPr>
              <w:t>Idle line high, waiting for </w:t>
            </w:r>
            <w:r w:rsidRPr="00D60A90">
              <w:rPr>
                <w:rFonts w:ascii="Calibri" w:eastAsia="Times New Roman" w:hAnsi="Calibri" w:cs="Calibri"/>
                <w:color w:val="000000"/>
                <w:lang w:val="en-IN" w:eastAsia="en-IN"/>
              </w:rPr>
              <w:t>tx_start</w:t>
            </w:r>
          </w:p>
        </w:tc>
      </w:tr>
      <w:tr w:rsidR="00CA0644" w:rsidRPr="00CA0644" w14:paraId="78ECA434" w14:textId="77777777" w:rsidTr="00D60A90">
        <w:trPr>
          <w:trHeight w:val="288"/>
        </w:trPr>
        <w:tc>
          <w:tcPr>
            <w:tcW w:w="140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94C4E2" w14:textId="77777777" w:rsidR="00CA0644" w:rsidRPr="00CA0644" w:rsidRDefault="00CA0644" w:rsidP="00CA06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A0644">
              <w:rPr>
                <w:rFonts w:ascii="Calibri" w:eastAsia="Times New Roman" w:hAnsi="Calibri" w:cs="Calibri"/>
                <w:color w:val="000000"/>
                <w:lang w:val="en-IN" w:eastAsia="en-IN"/>
              </w:rPr>
              <w:t>S_START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6D51DF33" w14:textId="77777777" w:rsidR="00CA0644" w:rsidRPr="00CA0644" w:rsidRDefault="00CA0644" w:rsidP="00CA06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A0644">
              <w:rPr>
                <w:rFonts w:ascii="Calibri" w:eastAsia="Times New Roman" w:hAnsi="Calibri" w:cs="Calibri"/>
                <w:color w:val="000000"/>
                <w:lang w:val="en-IN" w:eastAsia="en-IN"/>
              </w:rPr>
              <w:t>Sends start bit (0)</w:t>
            </w:r>
          </w:p>
        </w:tc>
      </w:tr>
      <w:tr w:rsidR="00CA0644" w:rsidRPr="00CA0644" w14:paraId="7DF7C097" w14:textId="77777777" w:rsidTr="00D60A90">
        <w:trPr>
          <w:trHeight w:val="300"/>
        </w:trPr>
        <w:tc>
          <w:tcPr>
            <w:tcW w:w="1408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296468AF" w14:textId="77777777" w:rsidR="00CA0644" w:rsidRPr="00CA0644" w:rsidRDefault="00CA0644" w:rsidP="00CA06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A0644">
              <w:rPr>
                <w:rFonts w:ascii="Calibri" w:eastAsia="Times New Roman" w:hAnsi="Calibri" w:cs="Calibri"/>
                <w:color w:val="000000"/>
                <w:lang w:val="en-IN" w:eastAsia="en-IN"/>
              </w:rPr>
              <w:t>S_DATA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0C10DCEA" w14:textId="77777777" w:rsidR="00CA0644" w:rsidRPr="00CA0644" w:rsidRDefault="00CA0644" w:rsidP="00CA06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A0644">
              <w:rPr>
                <w:rFonts w:ascii="Calibri" w:eastAsia="Times New Roman" w:hAnsi="Calibri" w:cs="Calibri"/>
                <w:color w:val="000000"/>
                <w:lang w:val="en-IN" w:eastAsia="en-IN"/>
              </w:rPr>
              <w:t>Shifts and sends 8 data bits (LSB-first)</w:t>
            </w:r>
          </w:p>
        </w:tc>
      </w:tr>
      <w:tr w:rsidR="00CA0644" w:rsidRPr="00CA0644" w14:paraId="5932C97C" w14:textId="77777777" w:rsidTr="00D60A90">
        <w:trPr>
          <w:trHeight w:val="300"/>
        </w:trPr>
        <w:tc>
          <w:tcPr>
            <w:tcW w:w="14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24A45AEA" w14:textId="77777777" w:rsidR="00CA0644" w:rsidRPr="00CA0644" w:rsidRDefault="00CA0644" w:rsidP="00CA06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A0644">
              <w:rPr>
                <w:rFonts w:ascii="Calibri" w:eastAsia="Times New Roman" w:hAnsi="Calibri" w:cs="Calibri"/>
                <w:color w:val="000000"/>
                <w:lang w:val="en-IN" w:eastAsia="en-IN"/>
              </w:rPr>
              <w:t>S_STOP</w:t>
            </w:r>
          </w:p>
        </w:tc>
        <w:tc>
          <w:tcPr>
            <w:tcW w:w="38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504098CD" w14:textId="77777777" w:rsidR="00CA0644" w:rsidRPr="00CA0644" w:rsidRDefault="00CA0644" w:rsidP="00CA06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A0644">
              <w:rPr>
                <w:rFonts w:ascii="Calibri" w:eastAsia="Times New Roman" w:hAnsi="Calibri" w:cs="Calibri"/>
                <w:color w:val="000000"/>
                <w:lang w:val="en-IN" w:eastAsia="en-IN"/>
              </w:rPr>
              <w:t>Sends stop bit (1) and returns to IDLE</w:t>
            </w:r>
          </w:p>
        </w:tc>
      </w:tr>
    </w:tbl>
    <w:p w14:paraId="2BCB0D5E" w14:textId="77777777" w:rsidR="00CA0644" w:rsidRDefault="00CA0644" w:rsidP="007C78CD">
      <w:pPr>
        <w:rPr>
          <w:b/>
          <w:bCs/>
          <w:lang w:val="en-IN"/>
        </w:rPr>
      </w:pPr>
    </w:p>
    <w:p w14:paraId="6231DF49" w14:textId="7EBCA1DF" w:rsidR="007C78CD" w:rsidRPr="006A7E36" w:rsidRDefault="00CA0644" w:rsidP="00CA0644">
      <w:pPr>
        <w:pStyle w:val="Heading2"/>
      </w:pPr>
      <w:r>
        <w:t xml:space="preserve">3.3 </w:t>
      </w:r>
      <w:r w:rsidR="007C78CD" w:rsidRPr="007C78CD">
        <w:t>Block Diagram:</w:t>
      </w:r>
    </w:p>
    <w:p w14:paraId="4545D1BE" w14:textId="19789763" w:rsidR="006A7E36" w:rsidRPr="007C78CD" w:rsidRDefault="0073603B" w:rsidP="007C78CD">
      <w:pPr>
        <w:rPr>
          <w:lang w:val="en-IN"/>
        </w:rPr>
      </w:pPr>
      <w:r w:rsidRPr="0073603B">
        <w:rPr>
          <w:noProof/>
          <w:lang w:val="en-IN"/>
        </w:rPr>
        <w:drawing>
          <wp:inline distT="0" distB="0" distL="0" distR="0" wp14:anchorId="42546C4F" wp14:editId="66FF5ECB">
            <wp:extent cx="6120765" cy="3480435"/>
            <wp:effectExtent l="0" t="0" r="0" b="5715"/>
            <wp:docPr id="2141054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0546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90A96" w14:textId="2012A76F" w:rsidR="00CA0644" w:rsidRPr="00CA0644" w:rsidRDefault="00000000" w:rsidP="00CA0644">
      <w:pPr>
        <w:rPr>
          <w:lang w:val="en-IN"/>
        </w:rPr>
      </w:pPr>
      <w:r>
        <w:rPr>
          <w:lang w:val="en-IN"/>
        </w:rPr>
        <w:pict w14:anchorId="6F1B486B">
          <v:rect id="_x0000_i1027" style="width:0;height:1.5pt" o:hralign="center" o:hrstd="t" o:hr="t" fillcolor="#a0a0a0" stroked="f"/>
        </w:pict>
      </w:r>
      <w:r w:rsidR="00CA0644" w:rsidRPr="00CA0644">
        <w:rPr>
          <w:rStyle w:val="Heading1Char"/>
        </w:rPr>
        <w:t>4. Port Description</w:t>
      </w:r>
    </w:p>
    <w:tbl>
      <w:tblPr>
        <w:tblW w:w="6024" w:type="dxa"/>
        <w:tblLook w:val="04A0" w:firstRow="1" w:lastRow="0" w:firstColumn="1" w:lastColumn="0" w:noHBand="0" w:noVBand="1"/>
      </w:tblPr>
      <w:tblGrid>
        <w:gridCol w:w="1346"/>
        <w:gridCol w:w="1057"/>
        <w:gridCol w:w="786"/>
        <w:gridCol w:w="2835"/>
      </w:tblGrid>
      <w:tr w:rsidR="00CA0644" w:rsidRPr="00CA0644" w14:paraId="3092C185" w14:textId="77777777" w:rsidTr="00CA0644">
        <w:trPr>
          <w:trHeight w:val="254"/>
        </w:trPr>
        <w:tc>
          <w:tcPr>
            <w:tcW w:w="134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B7EC4B" w14:textId="77777777" w:rsidR="00CA0644" w:rsidRPr="00CA0644" w:rsidRDefault="00CA0644" w:rsidP="004078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CA0644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Port Name</w:t>
            </w:r>
          </w:p>
        </w:tc>
        <w:tc>
          <w:tcPr>
            <w:tcW w:w="105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F0BDE1" w14:textId="77777777" w:rsidR="00CA0644" w:rsidRPr="00CA0644" w:rsidRDefault="00CA0644" w:rsidP="004078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CA0644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Direction</w:t>
            </w:r>
          </w:p>
        </w:tc>
        <w:tc>
          <w:tcPr>
            <w:tcW w:w="78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B14943" w14:textId="77777777" w:rsidR="00CA0644" w:rsidRPr="00CA0644" w:rsidRDefault="00CA0644" w:rsidP="004078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CA0644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Width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5154782A" w14:textId="77777777" w:rsidR="00CA0644" w:rsidRPr="00CA0644" w:rsidRDefault="00CA0644" w:rsidP="004078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CA0644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Description</w:t>
            </w:r>
          </w:p>
        </w:tc>
      </w:tr>
      <w:tr w:rsidR="00CA0644" w:rsidRPr="00CA0644" w14:paraId="27A2CCA2" w14:textId="77777777" w:rsidTr="00CA0644">
        <w:trPr>
          <w:trHeight w:val="254"/>
        </w:trPr>
        <w:tc>
          <w:tcPr>
            <w:tcW w:w="13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16D221" w14:textId="77777777" w:rsidR="00CA0644" w:rsidRPr="00CA0644" w:rsidRDefault="00CA0644" w:rsidP="004078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A0644">
              <w:rPr>
                <w:rFonts w:ascii="Calibri" w:eastAsia="Times New Roman" w:hAnsi="Calibri" w:cs="Calibri"/>
                <w:color w:val="000000"/>
                <w:lang w:val="en-IN" w:eastAsia="en-IN"/>
              </w:rPr>
              <w:t>clk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87E20D" w14:textId="77777777" w:rsidR="00CA0644" w:rsidRPr="00CA0644" w:rsidRDefault="00CA0644" w:rsidP="004078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A0644">
              <w:rPr>
                <w:rFonts w:ascii="Calibri" w:eastAsia="Times New Roman" w:hAnsi="Calibri" w:cs="Calibri"/>
                <w:color w:val="000000"/>
                <w:lang w:val="en-IN" w:eastAsia="en-IN"/>
              </w:rPr>
              <w:t>Input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F7F10D" w14:textId="77777777" w:rsidR="00CA0644" w:rsidRPr="00CA0644" w:rsidRDefault="00CA0644" w:rsidP="004078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A0644"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60E761E1" w14:textId="77777777" w:rsidR="00CA0644" w:rsidRPr="00CA0644" w:rsidRDefault="00CA0644" w:rsidP="004078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A0644">
              <w:rPr>
                <w:rFonts w:ascii="Calibri" w:eastAsia="Times New Roman" w:hAnsi="Calibri" w:cs="Calibri"/>
                <w:color w:val="000000"/>
                <w:lang w:val="en-IN" w:eastAsia="en-IN"/>
              </w:rPr>
              <w:t>System clock</w:t>
            </w:r>
          </w:p>
        </w:tc>
      </w:tr>
      <w:tr w:rsidR="00CA0644" w:rsidRPr="00CA0644" w14:paraId="4104D832" w14:textId="77777777" w:rsidTr="00CA0644">
        <w:trPr>
          <w:trHeight w:val="254"/>
        </w:trPr>
        <w:tc>
          <w:tcPr>
            <w:tcW w:w="13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9118CD" w14:textId="77777777" w:rsidR="00CA0644" w:rsidRPr="00CA0644" w:rsidRDefault="00CA0644" w:rsidP="004078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A0644">
              <w:rPr>
                <w:rFonts w:ascii="Calibri" w:eastAsia="Times New Roman" w:hAnsi="Calibri" w:cs="Calibri"/>
                <w:color w:val="000000"/>
                <w:lang w:val="en-IN" w:eastAsia="en-IN"/>
              </w:rPr>
              <w:t>tx_start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7141EB" w14:textId="77777777" w:rsidR="00CA0644" w:rsidRPr="00CA0644" w:rsidRDefault="00CA0644" w:rsidP="004078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A0644">
              <w:rPr>
                <w:rFonts w:ascii="Calibri" w:eastAsia="Times New Roman" w:hAnsi="Calibri" w:cs="Calibri"/>
                <w:color w:val="000000"/>
                <w:lang w:val="en-IN" w:eastAsia="en-IN"/>
              </w:rPr>
              <w:t>Input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FABF38" w14:textId="77777777" w:rsidR="00CA0644" w:rsidRPr="00CA0644" w:rsidRDefault="00CA0644" w:rsidP="004078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A0644"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D86A215" w14:textId="77777777" w:rsidR="00CA0644" w:rsidRPr="00CA0644" w:rsidRDefault="00CA0644" w:rsidP="004078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A0644">
              <w:rPr>
                <w:rFonts w:ascii="Calibri" w:eastAsia="Times New Roman" w:hAnsi="Calibri" w:cs="Calibri"/>
                <w:color w:val="000000"/>
                <w:lang w:val="en-IN" w:eastAsia="en-IN"/>
              </w:rPr>
              <w:t>Transmission request trigger</w:t>
            </w:r>
          </w:p>
        </w:tc>
      </w:tr>
      <w:tr w:rsidR="00CA0644" w:rsidRPr="00CA0644" w14:paraId="1752F7B1" w14:textId="77777777" w:rsidTr="00CA0644">
        <w:trPr>
          <w:trHeight w:val="254"/>
        </w:trPr>
        <w:tc>
          <w:tcPr>
            <w:tcW w:w="13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E6C476" w14:textId="77777777" w:rsidR="00CA0644" w:rsidRPr="00CA0644" w:rsidRDefault="00CA0644" w:rsidP="004078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A0644">
              <w:rPr>
                <w:rFonts w:ascii="Calibri" w:eastAsia="Times New Roman" w:hAnsi="Calibri" w:cs="Calibri"/>
                <w:color w:val="000000"/>
                <w:lang w:val="en-IN" w:eastAsia="en-IN"/>
              </w:rPr>
              <w:t>tx_data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0BDBF4" w14:textId="77777777" w:rsidR="00CA0644" w:rsidRPr="00CA0644" w:rsidRDefault="00CA0644" w:rsidP="004078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A0644">
              <w:rPr>
                <w:rFonts w:ascii="Calibri" w:eastAsia="Times New Roman" w:hAnsi="Calibri" w:cs="Calibri"/>
                <w:color w:val="000000"/>
                <w:lang w:val="en-IN" w:eastAsia="en-IN"/>
              </w:rPr>
              <w:t>Input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01E780" w14:textId="77777777" w:rsidR="00CA0644" w:rsidRPr="00CA0644" w:rsidRDefault="00CA0644" w:rsidP="004078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A0644">
              <w:rPr>
                <w:rFonts w:ascii="Calibri" w:eastAsia="Times New Roman" w:hAnsi="Calibri" w:cs="Calibri"/>
                <w:color w:val="000000"/>
                <w:lang w:val="en-IN" w:eastAsia="en-IN"/>
              </w:rPr>
              <w:t>8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631AD464" w14:textId="77777777" w:rsidR="00CA0644" w:rsidRPr="00CA0644" w:rsidRDefault="00CA0644" w:rsidP="004078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A0644">
              <w:rPr>
                <w:rFonts w:ascii="Calibri" w:eastAsia="Times New Roman" w:hAnsi="Calibri" w:cs="Calibri"/>
                <w:color w:val="000000"/>
                <w:lang w:val="en-IN" w:eastAsia="en-IN"/>
              </w:rPr>
              <w:t>Byte to be transmitted</w:t>
            </w:r>
          </w:p>
        </w:tc>
      </w:tr>
      <w:tr w:rsidR="00CA0644" w:rsidRPr="00CA0644" w14:paraId="6EE47C06" w14:textId="77777777" w:rsidTr="00CA0644">
        <w:trPr>
          <w:trHeight w:val="254"/>
        </w:trPr>
        <w:tc>
          <w:tcPr>
            <w:tcW w:w="13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F50256" w14:textId="77777777" w:rsidR="00CA0644" w:rsidRPr="00CA0644" w:rsidRDefault="00CA0644" w:rsidP="004078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CA0644">
              <w:rPr>
                <w:rFonts w:ascii="Calibri" w:eastAsia="Times New Roman" w:hAnsi="Calibri" w:cs="Calibri"/>
                <w:color w:val="000000"/>
                <w:lang w:val="en-IN" w:eastAsia="en-IN"/>
              </w:rPr>
              <w:t>tx</w:t>
            </w:r>
            <w:proofErr w:type="spellEnd"/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67908F" w14:textId="77777777" w:rsidR="00CA0644" w:rsidRPr="00CA0644" w:rsidRDefault="00CA0644" w:rsidP="004078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A0644">
              <w:rPr>
                <w:rFonts w:ascii="Calibri" w:eastAsia="Times New Roman" w:hAnsi="Calibri" w:cs="Calibri"/>
                <w:color w:val="000000"/>
                <w:lang w:val="en-IN" w:eastAsia="en-IN"/>
              </w:rPr>
              <w:t>Output</w:t>
            </w:r>
          </w:p>
        </w:tc>
        <w:tc>
          <w:tcPr>
            <w:tcW w:w="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218654" w14:textId="77777777" w:rsidR="00CA0644" w:rsidRPr="00CA0644" w:rsidRDefault="00CA0644" w:rsidP="004078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A0644"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172B3031" w14:textId="77777777" w:rsidR="00CA0644" w:rsidRPr="00CA0644" w:rsidRDefault="00CA0644" w:rsidP="004078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A0644">
              <w:rPr>
                <w:rFonts w:ascii="Calibri" w:eastAsia="Times New Roman" w:hAnsi="Calibri" w:cs="Calibri"/>
                <w:color w:val="000000"/>
                <w:lang w:val="en-IN" w:eastAsia="en-IN"/>
              </w:rPr>
              <w:t>Serial TX line</w:t>
            </w:r>
          </w:p>
        </w:tc>
      </w:tr>
      <w:tr w:rsidR="00CA0644" w:rsidRPr="00CA0644" w14:paraId="76AAD6CC" w14:textId="77777777" w:rsidTr="00CA0644">
        <w:trPr>
          <w:trHeight w:val="265"/>
        </w:trPr>
        <w:tc>
          <w:tcPr>
            <w:tcW w:w="134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4E76E32C" w14:textId="77777777" w:rsidR="00CA0644" w:rsidRPr="00CA0644" w:rsidRDefault="00CA0644" w:rsidP="004078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CA0644">
              <w:rPr>
                <w:rFonts w:ascii="Calibri" w:eastAsia="Times New Roman" w:hAnsi="Calibri" w:cs="Calibri"/>
                <w:color w:val="000000"/>
                <w:lang w:val="en-IN" w:eastAsia="en-IN"/>
              </w:rPr>
              <w:t>tx_busy</w:t>
            </w:r>
            <w:proofErr w:type="spellEnd"/>
          </w:p>
        </w:tc>
        <w:tc>
          <w:tcPr>
            <w:tcW w:w="105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41F5E587" w14:textId="77777777" w:rsidR="00CA0644" w:rsidRPr="00CA0644" w:rsidRDefault="00CA0644" w:rsidP="004078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A0644">
              <w:rPr>
                <w:rFonts w:ascii="Calibri" w:eastAsia="Times New Roman" w:hAnsi="Calibri" w:cs="Calibri"/>
                <w:color w:val="000000"/>
                <w:lang w:val="en-IN" w:eastAsia="en-IN"/>
              </w:rPr>
              <w:t>Output</w:t>
            </w:r>
          </w:p>
        </w:tc>
        <w:tc>
          <w:tcPr>
            <w:tcW w:w="78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11733E05" w14:textId="77777777" w:rsidR="00CA0644" w:rsidRPr="00CA0644" w:rsidRDefault="00CA0644" w:rsidP="004078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A0644"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0D1EEE5B" w14:textId="77777777" w:rsidR="00CA0644" w:rsidRPr="00CA0644" w:rsidRDefault="00CA0644" w:rsidP="004078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CA0644">
              <w:rPr>
                <w:rFonts w:ascii="Calibri" w:eastAsia="Times New Roman" w:hAnsi="Calibri" w:cs="Calibri"/>
                <w:color w:val="000000"/>
                <w:lang w:val="en-IN" w:eastAsia="en-IN"/>
              </w:rPr>
              <w:t>Busy status indicator</w:t>
            </w:r>
          </w:p>
        </w:tc>
      </w:tr>
    </w:tbl>
    <w:p w14:paraId="21DB329E" w14:textId="4F46CB98" w:rsidR="00CA0644" w:rsidRPr="00636879" w:rsidRDefault="00000000" w:rsidP="00CA0644">
      <w:pPr>
        <w:rPr>
          <w:lang w:val="en-IN"/>
        </w:rPr>
      </w:pPr>
      <w:r>
        <w:rPr>
          <w:lang w:val="en-IN"/>
        </w:rPr>
        <w:pict w14:anchorId="04B61CFF">
          <v:rect id="_x0000_i1045" style="width:0;height:1.5pt" o:hralign="center" o:bullet="t" o:hrstd="t" o:hr="t" fillcolor="#a0a0a0" stroked="f"/>
        </w:pict>
      </w:r>
    </w:p>
    <w:p w14:paraId="05BC4154" w14:textId="61CE8132" w:rsidR="00CA0644" w:rsidRPr="00CA0644" w:rsidRDefault="00CA0644" w:rsidP="00CA0644">
      <w:pPr>
        <w:pStyle w:val="Heading1"/>
      </w:pPr>
      <w:r w:rsidRPr="00CA0644">
        <w:rPr>
          <w:rStyle w:val="Heading1Char"/>
          <w:b/>
          <w:bCs/>
        </w:rPr>
        <w:t>5. Baud</w:t>
      </w:r>
      <w:r w:rsidRPr="00CA0644">
        <w:t xml:space="preserve"> Rate Calculation</w:t>
      </w:r>
    </w:p>
    <w:p w14:paraId="0C1F97E6" w14:textId="31AF57CC" w:rsidR="00CA0644" w:rsidRPr="00CA0644" w:rsidRDefault="00CA0644" w:rsidP="00691902">
      <w:pPr>
        <w:pStyle w:val="ListParagraph"/>
        <w:numPr>
          <w:ilvl w:val="0"/>
          <w:numId w:val="26"/>
        </w:numPr>
        <w:rPr>
          <w:lang w:val="en-IN"/>
        </w:rPr>
      </w:pPr>
      <w:r w:rsidRPr="00CA0644">
        <w:rPr>
          <w:lang w:val="en-IN"/>
        </w:rPr>
        <w:t xml:space="preserve">The baud interval is </w:t>
      </w:r>
      <w:r w:rsidRPr="00691902">
        <w:rPr>
          <w:lang w:val="en-IN"/>
        </w:rPr>
        <w:t>“</w:t>
      </w:r>
      <w:r w:rsidRPr="00CA0644">
        <w:rPr>
          <w:lang w:val="en-IN"/>
        </w:rPr>
        <w:t>CLKS_PER_BIT = CLK_FREQ / BAUD_RATE</w:t>
      </w:r>
      <w:r w:rsidRPr="00691902">
        <w:rPr>
          <w:lang w:val="en-IN"/>
        </w:rPr>
        <w:t>”</w:t>
      </w:r>
    </w:p>
    <w:p w14:paraId="3312F912" w14:textId="6A728041" w:rsidR="00CA0644" w:rsidRPr="00CA0644" w:rsidRDefault="00CA0644" w:rsidP="00691902">
      <w:pPr>
        <w:pStyle w:val="ListParagraph"/>
        <w:numPr>
          <w:ilvl w:val="0"/>
          <w:numId w:val="26"/>
        </w:numPr>
        <w:rPr>
          <w:lang w:val="en-IN"/>
        </w:rPr>
      </w:pPr>
      <w:r w:rsidRPr="00CA0644">
        <w:rPr>
          <w:lang w:val="en-IN"/>
        </w:rPr>
        <w:t>For default 50 MHz and 115 200 bps:</w:t>
      </w:r>
      <w:r w:rsidRPr="00691902">
        <w:rPr>
          <w:lang w:val="en-IN"/>
        </w:rPr>
        <w:t xml:space="preserve"> </w:t>
      </w:r>
      <w:r w:rsidRPr="00CA0644">
        <w:rPr>
          <w:lang w:val="en-IN"/>
        </w:rPr>
        <w:t>CLKS_PER_BIT ≈ 434</w:t>
      </w:r>
    </w:p>
    <w:p w14:paraId="504866AD" w14:textId="77777777" w:rsidR="00CA0644" w:rsidRPr="00CA0644" w:rsidRDefault="00000000" w:rsidP="00CA0644">
      <w:pPr>
        <w:rPr>
          <w:lang w:val="en-IN"/>
        </w:rPr>
      </w:pPr>
      <w:r>
        <w:lastRenderedPageBreak/>
        <w:pict w14:anchorId="229A61FD">
          <v:rect id="_x0000_i1029" style="width:0;height:.75pt" o:hralign="center" o:hrstd="t" o:hr="t" fillcolor="#a0a0a0" stroked="f"/>
        </w:pict>
      </w:r>
    </w:p>
    <w:p w14:paraId="0497E866" w14:textId="77777777" w:rsidR="00CA0644" w:rsidRPr="00CA0644" w:rsidRDefault="00CA0644" w:rsidP="00CA0644">
      <w:pPr>
        <w:pStyle w:val="Heading1"/>
        <w:rPr>
          <w:lang w:val="en-IN"/>
        </w:rPr>
      </w:pPr>
      <w:r w:rsidRPr="00CA0644">
        <w:rPr>
          <w:lang w:val="en-IN"/>
        </w:rPr>
        <w:t>6. Testbench</w:t>
      </w:r>
    </w:p>
    <w:p w14:paraId="52BB3399" w14:textId="77777777" w:rsidR="00CA0644" w:rsidRPr="00691902" w:rsidRDefault="00CA0644" w:rsidP="00691902">
      <w:pPr>
        <w:pStyle w:val="ListParagraph"/>
        <w:numPr>
          <w:ilvl w:val="0"/>
          <w:numId w:val="29"/>
        </w:numPr>
        <w:rPr>
          <w:lang w:val="en-IN"/>
        </w:rPr>
      </w:pPr>
      <w:r w:rsidRPr="00691902">
        <w:rPr>
          <w:lang w:val="en-IN"/>
        </w:rPr>
        <w:t>A simplified testbench (</w:t>
      </w:r>
      <w:proofErr w:type="spellStart"/>
      <w:r w:rsidRPr="00691902">
        <w:rPr>
          <w:lang w:val="en-IN"/>
        </w:rPr>
        <w:t>uart_tx_</w:t>
      </w:r>
      <w:proofErr w:type="gramStart"/>
      <w:r w:rsidRPr="00691902">
        <w:rPr>
          <w:lang w:val="en-IN"/>
        </w:rPr>
        <w:t>tb.v</w:t>
      </w:r>
      <w:proofErr w:type="spellEnd"/>
      <w:proofErr w:type="gramEnd"/>
      <w:r w:rsidRPr="00691902">
        <w:rPr>
          <w:lang w:val="en-IN"/>
        </w:rPr>
        <w:t xml:space="preserve">) validates module </w:t>
      </w:r>
      <w:proofErr w:type="spellStart"/>
      <w:r w:rsidRPr="00691902">
        <w:rPr>
          <w:lang w:val="en-IN"/>
        </w:rPr>
        <w:t>behavior</w:t>
      </w:r>
      <w:proofErr w:type="spellEnd"/>
      <w:r w:rsidRPr="00691902">
        <w:rPr>
          <w:lang w:val="en-IN"/>
        </w:rPr>
        <w:t>.</w:t>
      </w:r>
    </w:p>
    <w:p w14:paraId="72B7444E" w14:textId="77777777" w:rsidR="00CA0644" w:rsidRPr="00CA0644" w:rsidRDefault="00CA0644" w:rsidP="000A7907">
      <w:pPr>
        <w:pStyle w:val="Heading2"/>
        <w:rPr>
          <w:lang w:val="en-IN"/>
        </w:rPr>
      </w:pPr>
      <w:r w:rsidRPr="00CA0644">
        <w:rPr>
          <w:lang w:val="en-IN"/>
        </w:rPr>
        <w:t>Test Sequence:</w:t>
      </w:r>
    </w:p>
    <w:p w14:paraId="7BC4485D" w14:textId="77777777" w:rsidR="00CA0644" w:rsidRPr="00CA0644" w:rsidRDefault="00CA0644" w:rsidP="00ED4E99">
      <w:pPr>
        <w:pStyle w:val="ListParagraph"/>
        <w:numPr>
          <w:ilvl w:val="0"/>
          <w:numId w:val="26"/>
        </w:numPr>
        <w:rPr>
          <w:lang w:val="en-IN"/>
        </w:rPr>
      </w:pPr>
      <w:r w:rsidRPr="00CA0644">
        <w:rPr>
          <w:lang w:val="en-IN"/>
        </w:rPr>
        <w:t>Waits ~8 cycles after power-on (POR delay).</w:t>
      </w:r>
    </w:p>
    <w:p w14:paraId="34190482" w14:textId="77777777" w:rsidR="00CA0644" w:rsidRPr="00CA0644" w:rsidRDefault="00CA0644" w:rsidP="00ED4E99">
      <w:pPr>
        <w:pStyle w:val="ListParagraph"/>
        <w:numPr>
          <w:ilvl w:val="0"/>
          <w:numId w:val="26"/>
        </w:numPr>
        <w:rPr>
          <w:lang w:val="en-IN"/>
        </w:rPr>
      </w:pPr>
      <w:r w:rsidRPr="00CA0644">
        <w:rPr>
          <w:lang w:val="en-IN"/>
        </w:rPr>
        <w:t>Sends byte 0xA5, waits for </w:t>
      </w:r>
      <w:proofErr w:type="spellStart"/>
      <w:r w:rsidRPr="00CA0644">
        <w:rPr>
          <w:lang w:val="en-IN"/>
        </w:rPr>
        <w:t>tx_busy</w:t>
      </w:r>
      <w:proofErr w:type="spellEnd"/>
      <w:r w:rsidRPr="00CA0644">
        <w:rPr>
          <w:lang w:val="en-IN"/>
        </w:rPr>
        <w:t> low.</w:t>
      </w:r>
    </w:p>
    <w:p w14:paraId="3ECEB848" w14:textId="77777777" w:rsidR="00CA0644" w:rsidRPr="00CA0644" w:rsidRDefault="00CA0644" w:rsidP="00ED4E99">
      <w:pPr>
        <w:pStyle w:val="ListParagraph"/>
        <w:numPr>
          <w:ilvl w:val="0"/>
          <w:numId w:val="26"/>
        </w:numPr>
        <w:rPr>
          <w:lang w:val="en-IN"/>
        </w:rPr>
      </w:pPr>
      <w:r w:rsidRPr="00CA0644">
        <w:rPr>
          <w:lang w:val="en-IN"/>
        </w:rPr>
        <w:t>Sends byte 0x3C.</w:t>
      </w:r>
    </w:p>
    <w:p w14:paraId="1B807FD2" w14:textId="77777777" w:rsidR="00CA0644" w:rsidRPr="00CA0644" w:rsidRDefault="00CA0644" w:rsidP="00ED4E99">
      <w:pPr>
        <w:pStyle w:val="ListParagraph"/>
        <w:numPr>
          <w:ilvl w:val="0"/>
          <w:numId w:val="26"/>
        </w:numPr>
        <w:rPr>
          <w:lang w:val="en-IN"/>
        </w:rPr>
      </w:pPr>
      <w:r w:rsidRPr="00CA0644">
        <w:rPr>
          <w:lang w:val="en-IN"/>
        </w:rPr>
        <w:t>Dumps waveform to </w:t>
      </w:r>
      <w:proofErr w:type="spellStart"/>
      <w:r w:rsidRPr="00CA0644">
        <w:rPr>
          <w:lang w:val="en-IN"/>
        </w:rPr>
        <w:t>uart_tx.vcd</w:t>
      </w:r>
      <w:proofErr w:type="spellEnd"/>
      <w:r w:rsidRPr="00CA0644">
        <w:rPr>
          <w:lang w:val="en-IN"/>
        </w:rPr>
        <w:t> for validation.</w:t>
      </w:r>
    </w:p>
    <w:p w14:paraId="3F894383" w14:textId="7F8AB655" w:rsidR="00CA0644" w:rsidRPr="00025D7C" w:rsidRDefault="00000000" w:rsidP="00704EBA">
      <w:pPr>
        <w:pStyle w:val="Heading1"/>
        <w:rPr>
          <w:lang w:val="en-IN"/>
        </w:rPr>
      </w:pPr>
      <w:r>
        <w:rPr>
          <w:lang w:val="en-IN"/>
        </w:rPr>
        <w:pict w14:anchorId="17ADE87A">
          <v:rect id="_x0000_i1030" style="width:0;height:.75pt" o:hralign="center" o:hrstd="t" o:hr="t" fillcolor="#a0a0a0" stroked="f"/>
        </w:pict>
      </w:r>
      <w:r w:rsidR="00CA0644" w:rsidRPr="00CA0644">
        <w:rPr>
          <w:lang w:val="en-IN"/>
        </w:rPr>
        <w:t xml:space="preserve">7. Compliance with </w:t>
      </w:r>
      <w:proofErr w:type="spellStart"/>
      <w:r w:rsidR="00CA0644" w:rsidRPr="00CA0644">
        <w:rPr>
          <w:lang w:val="en-IN"/>
        </w:rPr>
        <w:t>Silicluster</w:t>
      </w:r>
      <w:proofErr w:type="spellEnd"/>
      <w:r w:rsidR="00CA0644" w:rsidRPr="00CA0644">
        <w:rPr>
          <w:lang w:val="en-IN"/>
        </w:rPr>
        <w:t xml:space="preserve"> Requirements</w:t>
      </w:r>
    </w:p>
    <w:tbl>
      <w:tblPr>
        <w:tblW w:w="6794" w:type="dxa"/>
        <w:tblInd w:w="118" w:type="dxa"/>
        <w:tblLook w:val="04A0" w:firstRow="1" w:lastRow="0" w:firstColumn="1" w:lastColumn="0" w:noHBand="0" w:noVBand="1"/>
      </w:tblPr>
      <w:tblGrid>
        <w:gridCol w:w="1550"/>
        <w:gridCol w:w="3118"/>
        <w:gridCol w:w="2126"/>
      </w:tblGrid>
      <w:tr w:rsidR="00025D7C" w:rsidRPr="00025D7C" w14:paraId="796DD140" w14:textId="77777777" w:rsidTr="002D4D5C">
        <w:trPr>
          <w:trHeight w:val="300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hideMark/>
          </w:tcPr>
          <w:p w14:paraId="388C7DEC" w14:textId="77777777" w:rsidR="00025D7C" w:rsidRPr="00025D7C" w:rsidRDefault="00025D7C" w:rsidP="00025D7C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  <w:lang w:val="en-IN" w:eastAsia="en-IN"/>
              </w:rPr>
            </w:pPr>
            <w:r w:rsidRPr="00025D7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  <w:lang w:val="en-IN" w:eastAsia="en-IN"/>
              </w:rPr>
              <w:t>Requirement</w:t>
            </w:r>
          </w:p>
        </w:tc>
        <w:tc>
          <w:tcPr>
            <w:tcW w:w="311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noWrap/>
            <w:hideMark/>
          </w:tcPr>
          <w:p w14:paraId="00C78C0C" w14:textId="77777777" w:rsidR="00025D7C" w:rsidRPr="00025D7C" w:rsidRDefault="00025D7C" w:rsidP="00025D7C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  <w:lang w:val="en-IN" w:eastAsia="en-IN"/>
              </w:rPr>
            </w:pPr>
            <w:r w:rsidRPr="00025D7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  <w:lang w:val="en-IN" w:eastAsia="en-IN"/>
              </w:rPr>
              <w:t>Specification</w:t>
            </w:r>
          </w:p>
        </w:tc>
        <w:tc>
          <w:tcPr>
            <w:tcW w:w="212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noWrap/>
            <w:hideMark/>
          </w:tcPr>
          <w:p w14:paraId="02545C83" w14:textId="77777777" w:rsidR="00025D7C" w:rsidRPr="00025D7C" w:rsidRDefault="00025D7C" w:rsidP="00025D7C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  <w:lang w:val="en-IN" w:eastAsia="en-IN"/>
              </w:rPr>
            </w:pPr>
            <w:r w:rsidRPr="00025D7C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  <w:lang w:val="en-IN" w:eastAsia="en-IN"/>
              </w:rPr>
              <w:t>Status</w:t>
            </w:r>
          </w:p>
        </w:tc>
      </w:tr>
      <w:tr w:rsidR="00025D7C" w:rsidRPr="00025D7C" w14:paraId="672D35CE" w14:textId="77777777" w:rsidTr="002D4D5C">
        <w:trPr>
          <w:trHeight w:val="300"/>
        </w:trPr>
        <w:tc>
          <w:tcPr>
            <w:tcW w:w="15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vAlign w:val="center"/>
            <w:hideMark/>
          </w:tcPr>
          <w:p w14:paraId="05016A6B" w14:textId="77777777" w:rsidR="00025D7C" w:rsidRPr="00025D7C" w:rsidRDefault="00025D7C" w:rsidP="00025D7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9"/>
                <w:szCs w:val="19"/>
                <w:lang w:val="en-IN" w:eastAsia="en-IN"/>
              </w:rPr>
            </w:pPr>
            <w:r w:rsidRPr="00025D7C">
              <w:rPr>
                <w:rFonts w:ascii="Segoe UI" w:eastAsia="Times New Roman" w:hAnsi="Segoe UI" w:cs="Segoe UI"/>
                <w:color w:val="000000"/>
                <w:sz w:val="19"/>
                <w:szCs w:val="19"/>
                <w:lang w:val="en-IN" w:eastAsia="en-IN"/>
              </w:rPr>
              <w:t>I/O Limit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noWrap/>
            <w:vAlign w:val="center"/>
            <w:hideMark/>
          </w:tcPr>
          <w:p w14:paraId="225C2DDD" w14:textId="77777777" w:rsidR="00025D7C" w:rsidRPr="00025D7C" w:rsidRDefault="00025D7C" w:rsidP="00025D7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9"/>
                <w:szCs w:val="19"/>
                <w:lang w:val="en-IN" w:eastAsia="en-IN"/>
              </w:rPr>
            </w:pPr>
            <w:r w:rsidRPr="00025D7C">
              <w:rPr>
                <w:rFonts w:ascii="Segoe UI" w:eastAsia="Times New Roman" w:hAnsi="Segoe UI" w:cs="Segoe UI"/>
                <w:color w:val="000000"/>
                <w:sz w:val="19"/>
                <w:szCs w:val="19"/>
                <w:lang w:val="en-IN" w:eastAsia="en-IN"/>
              </w:rPr>
              <w:t>≤10 inputs + ≤10 outputs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noWrap/>
            <w:vAlign w:val="center"/>
            <w:hideMark/>
          </w:tcPr>
          <w:p w14:paraId="45584A75" w14:textId="77777777" w:rsidR="00025D7C" w:rsidRPr="00025D7C" w:rsidRDefault="00025D7C" w:rsidP="00025D7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9"/>
                <w:szCs w:val="19"/>
                <w:lang w:val="en-IN" w:eastAsia="en-IN"/>
              </w:rPr>
            </w:pPr>
            <w:r w:rsidRPr="00025D7C">
              <w:rPr>
                <w:rFonts w:ascii="Segoe UI" w:eastAsia="Times New Roman" w:hAnsi="Segoe UI" w:cs="Segoe UI"/>
                <w:color w:val="000000"/>
                <w:sz w:val="19"/>
                <w:szCs w:val="19"/>
                <w:lang w:val="en-IN" w:eastAsia="en-IN"/>
              </w:rPr>
              <w:t>10 inputs, 2 outputs</w:t>
            </w:r>
          </w:p>
        </w:tc>
      </w:tr>
      <w:tr w:rsidR="00025D7C" w:rsidRPr="00025D7C" w14:paraId="03E54CF6" w14:textId="77777777" w:rsidTr="002D4D5C">
        <w:trPr>
          <w:trHeight w:val="300"/>
        </w:trPr>
        <w:tc>
          <w:tcPr>
            <w:tcW w:w="15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vAlign w:val="center"/>
            <w:hideMark/>
          </w:tcPr>
          <w:p w14:paraId="4C760EBB" w14:textId="77777777" w:rsidR="00025D7C" w:rsidRPr="00025D7C" w:rsidRDefault="00025D7C" w:rsidP="00025D7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9"/>
                <w:szCs w:val="19"/>
                <w:lang w:val="en-IN" w:eastAsia="en-IN"/>
              </w:rPr>
            </w:pPr>
            <w:r w:rsidRPr="00025D7C">
              <w:rPr>
                <w:rFonts w:ascii="Segoe UI" w:eastAsia="Times New Roman" w:hAnsi="Segoe UI" w:cs="Segoe UI"/>
                <w:color w:val="000000"/>
                <w:sz w:val="19"/>
                <w:szCs w:val="19"/>
                <w:lang w:val="en-IN" w:eastAsia="en-IN"/>
              </w:rPr>
              <w:t>Area Limit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noWrap/>
            <w:vAlign w:val="center"/>
            <w:hideMark/>
          </w:tcPr>
          <w:p w14:paraId="681FEF2D" w14:textId="77777777" w:rsidR="00025D7C" w:rsidRPr="00025D7C" w:rsidRDefault="00025D7C" w:rsidP="00025D7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9"/>
                <w:szCs w:val="19"/>
                <w:lang w:val="en-IN" w:eastAsia="en-IN"/>
              </w:rPr>
            </w:pPr>
            <w:r w:rsidRPr="00025D7C">
              <w:rPr>
                <w:rFonts w:ascii="Segoe UI" w:eastAsia="Times New Roman" w:hAnsi="Segoe UI" w:cs="Segoe UI"/>
                <w:color w:val="000000"/>
                <w:sz w:val="19"/>
                <w:szCs w:val="19"/>
                <w:lang w:val="en-IN" w:eastAsia="en-IN"/>
              </w:rPr>
              <w:t>≤150 µm × 150 µm, ≤500 std cells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noWrap/>
            <w:vAlign w:val="center"/>
            <w:hideMark/>
          </w:tcPr>
          <w:p w14:paraId="2C2789FC" w14:textId="77777777" w:rsidR="00025D7C" w:rsidRPr="00025D7C" w:rsidRDefault="00025D7C" w:rsidP="00025D7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9"/>
                <w:szCs w:val="19"/>
                <w:lang w:val="en-IN" w:eastAsia="en-IN"/>
              </w:rPr>
            </w:pPr>
            <w:r w:rsidRPr="00025D7C">
              <w:rPr>
                <w:rFonts w:ascii="Segoe UI" w:eastAsia="Times New Roman" w:hAnsi="Segoe UI" w:cs="Segoe UI"/>
                <w:color w:val="000000"/>
                <w:sz w:val="19"/>
                <w:szCs w:val="19"/>
                <w:lang w:val="en-IN" w:eastAsia="en-IN"/>
              </w:rPr>
              <w:t>Estimated &lt;400 cells</w:t>
            </w:r>
          </w:p>
        </w:tc>
      </w:tr>
      <w:tr w:rsidR="00025D7C" w:rsidRPr="00025D7C" w14:paraId="775EDAFC" w14:textId="77777777" w:rsidTr="002D4D5C">
        <w:trPr>
          <w:trHeight w:val="300"/>
        </w:trPr>
        <w:tc>
          <w:tcPr>
            <w:tcW w:w="15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vAlign w:val="center"/>
            <w:hideMark/>
          </w:tcPr>
          <w:p w14:paraId="0EC626A1" w14:textId="77777777" w:rsidR="00025D7C" w:rsidRPr="00025D7C" w:rsidRDefault="00025D7C" w:rsidP="00025D7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9"/>
                <w:szCs w:val="19"/>
                <w:lang w:val="en-IN" w:eastAsia="en-IN"/>
              </w:rPr>
            </w:pPr>
            <w:r w:rsidRPr="00025D7C">
              <w:rPr>
                <w:rFonts w:ascii="Segoe UI" w:eastAsia="Times New Roman" w:hAnsi="Segoe UI" w:cs="Segoe UI"/>
                <w:color w:val="000000"/>
                <w:sz w:val="19"/>
                <w:szCs w:val="19"/>
                <w:lang w:val="en-IN" w:eastAsia="en-IN"/>
              </w:rPr>
              <w:t>Language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noWrap/>
            <w:vAlign w:val="center"/>
            <w:hideMark/>
          </w:tcPr>
          <w:p w14:paraId="62C496DF" w14:textId="77777777" w:rsidR="00025D7C" w:rsidRPr="00025D7C" w:rsidRDefault="00025D7C" w:rsidP="00025D7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9"/>
                <w:szCs w:val="19"/>
                <w:lang w:val="en-IN" w:eastAsia="en-IN"/>
              </w:rPr>
            </w:pPr>
            <w:r w:rsidRPr="00025D7C">
              <w:rPr>
                <w:rFonts w:ascii="Segoe UI" w:eastAsia="Times New Roman" w:hAnsi="Segoe UI" w:cs="Segoe UI"/>
                <w:color w:val="000000"/>
                <w:sz w:val="19"/>
                <w:szCs w:val="19"/>
                <w:lang w:val="en-IN" w:eastAsia="en-IN"/>
              </w:rPr>
              <w:t>Verilog-2005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noWrap/>
            <w:vAlign w:val="center"/>
            <w:hideMark/>
          </w:tcPr>
          <w:p w14:paraId="2ADCE58B" w14:textId="77777777" w:rsidR="00025D7C" w:rsidRPr="00025D7C" w:rsidRDefault="00025D7C" w:rsidP="00025D7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9"/>
                <w:szCs w:val="19"/>
                <w:lang w:val="en-IN" w:eastAsia="en-IN"/>
              </w:rPr>
            </w:pPr>
            <w:r w:rsidRPr="00025D7C">
              <w:rPr>
                <w:rFonts w:ascii="Segoe UI" w:eastAsia="Times New Roman" w:hAnsi="Segoe UI" w:cs="Segoe UI"/>
                <w:color w:val="000000"/>
                <w:sz w:val="19"/>
                <w:szCs w:val="19"/>
                <w:lang w:val="en-IN" w:eastAsia="en-IN"/>
              </w:rPr>
              <w:t>Compliant</w:t>
            </w:r>
          </w:p>
        </w:tc>
      </w:tr>
      <w:tr w:rsidR="00025D7C" w:rsidRPr="00025D7C" w14:paraId="65F372A8" w14:textId="77777777" w:rsidTr="002D4D5C">
        <w:trPr>
          <w:trHeight w:val="300"/>
        </w:trPr>
        <w:tc>
          <w:tcPr>
            <w:tcW w:w="15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vAlign w:val="center"/>
            <w:hideMark/>
          </w:tcPr>
          <w:p w14:paraId="0D03FF6B" w14:textId="77777777" w:rsidR="00025D7C" w:rsidRPr="00025D7C" w:rsidRDefault="00025D7C" w:rsidP="00025D7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9"/>
                <w:szCs w:val="19"/>
                <w:lang w:val="en-IN" w:eastAsia="en-IN"/>
              </w:rPr>
            </w:pPr>
            <w:r w:rsidRPr="00025D7C">
              <w:rPr>
                <w:rFonts w:ascii="Segoe UI" w:eastAsia="Times New Roman" w:hAnsi="Segoe UI" w:cs="Segoe UI"/>
                <w:color w:val="000000"/>
                <w:sz w:val="19"/>
                <w:szCs w:val="19"/>
                <w:lang w:val="en-IN" w:eastAsia="en-IN"/>
              </w:rPr>
              <w:t>Reset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noWrap/>
            <w:vAlign w:val="center"/>
            <w:hideMark/>
          </w:tcPr>
          <w:p w14:paraId="6D6A67BD" w14:textId="77777777" w:rsidR="00025D7C" w:rsidRPr="00025D7C" w:rsidRDefault="00025D7C" w:rsidP="00025D7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9"/>
                <w:szCs w:val="19"/>
                <w:lang w:val="en-IN" w:eastAsia="en-IN"/>
              </w:rPr>
            </w:pPr>
            <w:r w:rsidRPr="00025D7C">
              <w:rPr>
                <w:rFonts w:ascii="Segoe UI" w:eastAsia="Times New Roman" w:hAnsi="Segoe UI" w:cs="Segoe UI"/>
                <w:color w:val="000000"/>
                <w:sz w:val="19"/>
                <w:szCs w:val="19"/>
                <w:lang w:val="en-IN" w:eastAsia="en-IN"/>
              </w:rPr>
              <w:t>Optional external reset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noWrap/>
            <w:vAlign w:val="center"/>
            <w:hideMark/>
          </w:tcPr>
          <w:p w14:paraId="261A9C85" w14:textId="77777777" w:rsidR="00025D7C" w:rsidRPr="00025D7C" w:rsidRDefault="00025D7C" w:rsidP="00025D7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9"/>
                <w:szCs w:val="19"/>
                <w:lang w:val="en-IN" w:eastAsia="en-IN"/>
              </w:rPr>
            </w:pPr>
            <w:r w:rsidRPr="00025D7C">
              <w:rPr>
                <w:rFonts w:ascii="Segoe UI" w:eastAsia="Times New Roman" w:hAnsi="Segoe UI" w:cs="Segoe UI"/>
                <w:color w:val="000000"/>
                <w:sz w:val="19"/>
                <w:szCs w:val="19"/>
                <w:lang w:val="en-IN" w:eastAsia="en-IN"/>
              </w:rPr>
              <w:t>Internal POR</w:t>
            </w:r>
          </w:p>
        </w:tc>
      </w:tr>
      <w:tr w:rsidR="00025D7C" w:rsidRPr="00025D7C" w14:paraId="244167FA" w14:textId="77777777" w:rsidTr="002D4D5C">
        <w:trPr>
          <w:trHeight w:val="300"/>
        </w:trPr>
        <w:tc>
          <w:tcPr>
            <w:tcW w:w="15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vAlign w:val="center"/>
            <w:hideMark/>
          </w:tcPr>
          <w:p w14:paraId="478276CA" w14:textId="77777777" w:rsidR="00025D7C" w:rsidRPr="00025D7C" w:rsidRDefault="00025D7C" w:rsidP="00025D7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9"/>
                <w:szCs w:val="19"/>
                <w:lang w:val="en-IN" w:eastAsia="en-IN"/>
              </w:rPr>
            </w:pPr>
            <w:r w:rsidRPr="00025D7C">
              <w:rPr>
                <w:rFonts w:ascii="Segoe UI" w:eastAsia="Times New Roman" w:hAnsi="Segoe UI" w:cs="Segoe UI"/>
                <w:color w:val="000000"/>
                <w:sz w:val="19"/>
                <w:szCs w:val="19"/>
                <w:lang w:val="en-IN" w:eastAsia="en-IN"/>
              </w:rPr>
              <w:t>Tech Node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noWrap/>
            <w:vAlign w:val="center"/>
            <w:hideMark/>
          </w:tcPr>
          <w:p w14:paraId="73140277" w14:textId="77777777" w:rsidR="00025D7C" w:rsidRPr="00025D7C" w:rsidRDefault="00025D7C" w:rsidP="00025D7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9"/>
                <w:szCs w:val="19"/>
                <w:lang w:val="en-IN" w:eastAsia="en-IN"/>
              </w:rPr>
            </w:pPr>
            <w:r w:rsidRPr="00025D7C">
              <w:rPr>
                <w:rFonts w:ascii="Segoe UI" w:eastAsia="Times New Roman" w:hAnsi="Segoe UI" w:cs="Segoe UI"/>
                <w:color w:val="000000"/>
                <w:sz w:val="19"/>
                <w:szCs w:val="19"/>
                <w:lang w:val="en-IN" w:eastAsia="en-IN"/>
              </w:rPr>
              <w:t>SkyWater 130 nm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noWrap/>
            <w:vAlign w:val="center"/>
            <w:hideMark/>
          </w:tcPr>
          <w:p w14:paraId="61AF7C53" w14:textId="77777777" w:rsidR="00025D7C" w:rsidRPr="00025D7C" w:rsidRDefault="00025D7C" w:rsidP="00025D7C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9"/>
                <w:szCs w:val="19"/>
                <w:lang w:val="en-IN" w:eastAsia="en-IN"/>
              </w:rPr>
            </w:pPr>
            <w:r w:rsidRPr="00025D7C">
              <w:rPr>
                <w:rFonts w:ascii="Segoe UI" w:eastAsia="Times New Roman" w:hAnsi="Segoe UI" w:cs="Segoe UI"/>
                <w:color w:val="000000"/>
                <w:sz w:val="19"/>
                <w:szCs w:val="19"/>
                <w:lang w:val="en-IN" w:eastAsia="en-IN"/>
              </w:rPr>
              <w:t>Compatible</w:t>
            </w:r>
          </w:p>
        </w:tc>
      </w:tr>
    </w:tbl>
    <w:p w14:paraId="70B3AFAC" w14:textId="0960B688" w:rsidR="007C78CD" w:rsidRPr="00704EBA" w:rsidRDefault="00000000" w:rsidP="00704EBA">
      <w:pPr>
        <w:pStyle w:val="Heading1"/>
        <w:rPr>
          <w:lang w:val="en-IN"/>
        </w:rPr>
      </w:pPr>
      <w:r>
        <w:rPr>
          <w:lang w:val="en-IN"/>
        </w:rPr>
        <w:pict w14:anchorId="59831A4F">
          <v:rect id="_x0000_i1031" style="width:0;height:1.5pt" o:hralign="center" o:hrstd="t" o:hr="t" fillcolor="#a0a0a0" stroked="f"/>
        </w:pict>
      </w:r>
      <w:r w:rsidR="00025D7C">
        <w:t>8</w:t>
      </w:r>
      <w:r w:rsidR="007C78CD" w:rsidRPr="007C78CD">
        <w:t>. Simulation Results</w:t>
      </w:r>
    </w:p>
    <w:p w14:paraId="5FBC90DA" w14:textId="4B202A6D" w:rsidR="00025D7C" w:rsidRDefault="00025D7C" w:rsidP="005318BF">
      <w:pPr>
        <w:pStyle w:val="ListParagraph"/>
        <w:numPr>
          <w:ilvl w:val="0"/>
          <w:numId w:val="29"/>
        </w:numPr>
      </w:pPr>
      <w:r w:rsidRPr="005318BF">
        <w:rPr>
          <w:b/>
          <w:bCs/>
        </w:rPr>
        <w:t>EDA</w:t>
      </w:r>
      <w:r>
        <w:t xml:space="preserve">: </w:t>
      </w:r>
      <w:proofErr w:type="spellStart"/>
      <w:r>
        <w:t>Edaplayground</w:t>
      </w:r>
      <w:proofErr w:type="spellEnd"/>
    </w:p>
    <w:p w14:paraId="5BE05CC1" w14:textId="355632FF" w:rsidR="00025D7C" w:rsidRDefault="00025D7C" w:rsidP="005318BF">
      <w:pPr>
        <w:pStyle w:val="ListParagraph"/>
        <w:numPr>
          <w:ilvl w:val="0"/>
          <w:numId w:val="29"/>
        </w:numPr>
      </w:pPr>
      <w:r w:rsidRPr="005318BF">
        <w:rPr>
          <w:b/>
          <w:bCs/>
        </w:rPr>
        <w:t>Source code URL</w:t>
      </w:r>
      <w:r>
        <w:t>:</w:t>
      </w:r>
      <w:r w:rsidRPr="00025D7C">
        <w:t xml:space="preserve"> </w:t>
      </w:r>
      <w:hyperlink r:id="rId9" w:history="1">
        <w:r w:rsidRPr="00025D7C">
          <w:rPr>
            <w:rStyle w:val="Hyperlink"/>
          </w:rPr>
          <w:t>https://edaplayground.com/x/bCGt</w:t>
        </w:r>
      </w:hyperlink>
    </w:p>
    <w:p w14:paraId="3E4671AE" w14:textId="07994661" w:rsidR="00025D7C" w:rsidRPr="007C78CD" w:rsidRDefault="00025D7C" w:rsidP="005318BF">
      <w:pPr>
        <w:pStyle w:val="ListParagraph"/>
        <w:numPr>
          <w:ilvl w:val="0"/>
          <w:numId w:val="29"/>
        </w:numPr>
      </w:pPr>
      <w:r w:rsidRPr="005318BF">
        <w:rPr>
          <w:b/>
          <w:bCs/>
        </w:rPr>
        <w:t>Simulation URL:</w:t>
      </w:r>
      <w:hyperlink r:id="rId10" w:history="1">
        <w:r w:rsidRPr="00025D7C">
          <w:rPr>
            <w:rStyle w:val="Hyperlink"/>
          </w:rPr>
          <w:t>https://edaplayground.com/w/x/BUQ</w:t>
        </w:r>
      </w:hyperlink>
    </w:p>
    <w:p w14:paraId="386749A7" w14:textId="100744EE" w:rsidR="007C78CD" w:rsidRPr="007C78CD" w:rsidRDefault="006A7E36" w:rsidP="007C78CD">
      <w:pPr>
        <w:rPr>
          <w:lang w:val="en-IN"/>
        </w:rPr>
      </w:pPr>
      <w:r w:rsidRPr="006A7E36">
        <w:rPr>
          <w:noProof/>
          <w:lang w:val="en-IN"/>
        </w:rPr>
        <w:lastRenderedPageBreak/>
        <w:drawing>
          <wp:inline distT="0" distB="0" distL="0" distR="0" wp14:anchorId="01EC0B46" wp14:editId="6527887C">
            <wp:extent cx="5832593" cy="4284133"/>
            <wp:effectExtent l="0" t="0" r="0" b="2540"/>
            <wp:docPr id="1588816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8166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41037" cy="4290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1625C" w14:textId="77777777" w:rsidR="007C78CD" w:rsidRPr="007C78CD" w:rsidRDefault="007C78CD" w:rsidP="00490336">
      <w:pPr>
        <w:pStyle w:val="ListParagraph"/>
        <w:numPr>
          <w:ilvl w:val="0"/>
          <w:numId w:val="26"/>
        </w:numPr>
        <w:rPr>
          <w:lang w:val="en-IN"/>
        </w:rPr>
      </w:pPr>
      <w:r w:rsidRPr="007C78CD">
        <w:rPr>
          <w:lang w:val="en-IN"/>
        </w:rPr>
        <w:t>Start bit: Low for 1 baud period</w:t>
      </w:r>
    </w:p>
    <w:p w14:paraId="17A74355" w14:textId="77777777" w:rsidR="007C78CD" w:rsidRPr="007C78CD" w:rsidRDefault="007C78CD" w:rsidP="00490336">
      <w:pPr>
        <w:pStyle w:val="ListParagraph"/>
        <w:numPr>
          <w:ilvl w:val="0"/>
          <w:numId w:val="26"/>
        </w:numPr>
        <w:rPr>
          <w:lang w:val="en-IN"/>
        </w:rPr>
      </w:pPr>
      <w:r w:rsidRPr="007C78CD">
        <w:rPr>
          <w:lang w:val="en-IN"/>
        </w:rPr>
        <w:t>Data bits: Sent in correct order</w:t>
      </w:r>
    </w:p>
    <w:p w14:paraId="06CEDA8A" w14:textId="77777777" w:rsidR="007C78CD" w:rsidRPr="007C78CD" w:rsidRDefault="007C78CD" w:rsidP="00490336">
      <w:pPr>
        <w:pStyle w:val="ListParagraph"/>
        <w:numPr>
          <w:ilvl w:val="0"/>
          <w:numId w:val="26"/>
        </w:numPr>
        <w:rPr>
          <w:lang w:val="en-IN"/>
        </w:rPr>
      </w:pPr>
      <w:r w:rsidRPr="007C78CD">
        <w:rPr>
          <w:lang w:val="en-IN"/>
        </w:rPr>
        <w:t>Stop bit: High for 1 baud period</w:t>
      </w:r>
    </w:p>
    <w:p w14:paraId="21AC2656" w14:textId="06BA848A" w:rsidR="007C78CD" w:rsidRPr="00FE215F" w:rsidRDefault="00000000" w:rsidP="00FE215F">
      <w:pPr>
        <w:pStyle w:val="Heading1"/>
        <w:rPr>
          <w:lang w:val="en-IN"/>
        </w:rPr>
      </w:pPr>
      <w:r>
        <w:rPr>
          <w:lang w:val="en-IN"/>
        </w:rPr>
        <w:pict w14:anchorId="159520F8">
          <v:rect id="_x0000_i1032" style="width:0;height:1.5pt" o:hralign="center" o:hrstd="t" o:hr="t" fillcolor="#a0a0a0" stroked="f"/>
        </w:pict>
      </w:r>
      <w:r w:rsidR="00FE215F">
        <w:rPr>
          <w:lang w:val="en-IN"/>
        </w:rPr>
        <w:t>9</w:t>
      </w:r>
      <w:r w:rsidR="007C78CD" w:rsidRPr="007C78CD">
        <w:t>. Conclusion</w:t>
      </w:r>
    </w:p>
    <w:p w14:paraId="13B96BD9" w14:textId="77777777" w:rsidR="00490336" w:rsidRDefault="00691902" w:rsidP="00490336">
      <w:pPr>
        <w:pStyle w:val="ListParagraph"/>
        <w:numPr>
          <w:ilvl w:val="0"/>
          <w:numId w:val="29"/>
        </w:numPr>
      </w:pPr>
      <w:r w:rsidRPr="00691902">
        <w:t>The </w:t>
      </w:r>
      <w:proofErr w:type="spellStart"/>
      <w:r w:rsidRPr="00691902">
        <w:t>uart_tx</w:t>
      </w:r>
      <w:proofErr w:type="spellEnd"/>
      <w:r w:rsidRPr="00691902">
        <w:t xml:space="preserve"> module is a simple and reliable UART transmitter designed for the </w:t>
      </w:r>
      <w:proofErr w:type="spellStart"/>
      <w:r w:rsidRPr="00691902">
        <w:t>Silicluster</w:t>
      </w:r>
      <w:proofErr w:type="spellEnd"/>
      <w:r w:rsidRPr="00691902">
        <w:t xml:space="preserve"> 2025 project. </w:t>
      </w:r>
    </w:p>
    <w:p w14:paraId="5331A283" w14:textId="6FC92C67" w:rsidR="00490336" w:rsidRDefault="00691902" w:rsidP="00490336">
      <w:pPr>
        <w:pStyle w:val="ListParagraph"/>
        <w:numPr>
          <w:ilvl w:val="0"/>
          <w:numId w:val="29"/>
        </w:numPr>
      </w:pPr>
      <w:r w:rsidRPr="00691902">
        <w:t xml:space="preserve">It meets all technical requirements, uses minimal resources, and requires no external reset. </w:t>
      </w:r>
    </w:p>
    <w:p w14:paraId="494DA678" w14:textId="6201B35A" w:rsidR="00FE215F" w:rsidRPr="00FE215F" w:rsidRDefault="00691902" w:rsidP="00FE215F">
      <w:pPr>
        <w:pStyle w:val="ListParagraph"/>
        <w:numPr>
          <w:ilvl w:val="0"/>
          <w:numId w:val="29"/>
        </w:numPr>
        <w:rPr>
          <w:lang w:val="en-IN"/>
        </w:rPr>
      </w:pPr>
      <w:r w:rsidRPr="00691902">
        <w:t>The design, testbench, and documentation are ready for submission and integration into the collective chip proje</w:t>
      </w:r>
      <w:r w:rsidR="00FE215F">
        <w:t>ct.</w:t>
      </w:r>
      <w:r w:rsidR="00FE215F">
        <w:rPr>
          <w:lang w:val="en-IN"/>
        </w:rPr>
        <w:pict w14:anchorId="68F3C656">
          <v:rect id="_x0000_i1039" style="width:0;height:1.5pt" o:hralign="center" o:hrstd="t" o:hr="t" fillcolor="#a0a0a0" stroked="f"/>
        </w:pict>
      </w:r>
    </w:p>
    <w:p w14:paraId="4FAC1C9A" w14:textId="77777777" w:rsidR="00FE215F" w:rsidRDefault="00FE215F" w:rsidP="00FE215F">
      <w:pPr>
        <w:pStyle w:val="Heading1"/>
      </w:pPr>
    </w:p>
    <w:p w14:paraId="1F3AD3B3" w14:textId="77777777" w:rsidR="00FE215F" w:rsidRDefault="00FE215F" w:rsidP="00FE215F"/>
    <w:p w14:paraId="3A9ACE64" w14:textId="77777777" w:rsidR="00FE215F" w:rsidRDefault="00FE215F" w:rsidP="00FE215F"/>
    <w:p w14:paraId="168CF42C" w14:textId="77777777" w:rsidR="00FE215F" w:rsidRDefault="00FE215F" w:rsidP="00FE215F"/>
    <w:p w14:paraId="236221E1" w14:textId="77777777" w:rsidR="00FE215F" w:rsidRPr="00FE215F" w:rsidRDefault="00FE215F" w:rsidP="00FE215F"/>
    <w:p w14:paraId="064E404E" w14:textId="25FBECE7" w:rsidR="007C78CD" w:rsidRPr="00FE215F" w:rsidRDefault="00FE215F" w:rsidP="00EF7C7D">
      <w:pPr>
        <w:pStyle w:val="Heading1"/>
        <w:tabs>
          <w:tab w:val="center" w:pos="4819"/>
        </w:tabs>
        <w:rPr>
          <w:lang w:val="en-IN"/>
        </w:rPr>
      </w:pPr>
      <w:r>
        <w:lastRenderedPageBreak/>
        <w:t>10</w:t>
      </w:r>
      <w:r w:rsidR="007C78CD" w:rsidRPr="007C78CD">
        <w:t>. Appendix: Source Code</w:t>
      </w:r>
      <w:r w:rsidR="00EF7C7D">
        <w:tab/>
      </w:r>
    </w:p>
    <w:p w14:paraId="6EC9AC33" w14:textId="1F03E712" w:rsidR="00AE458A" w:rsidRPr="00AE458A" w:rsidRDefault="00AE458A" w:rsidP="00AE458A">
      <w:pPr>
        <w:rPr>
          <w:lang w:val="en-IN"/>
        </w:rPr>
      </w:pPr>
      <w:r w:rsidRPr="00AE458A">
        <w:rPr>
          <w:b/>
          <w:bCs/>
          <w:lang w:val="en-IN"/>
        </w:rPr>
        <w:t>UART</w:t>
      </w:r>
      <w:r w:rsidR="00B8048F">
        <w:rPr>
          <w:b/>
          <w:bCs/>
          <w:lang w:val="en-IN"/>
        </w:rPr>
        <w:t>_RX_DUT</w:t>
      </w:r>
      <w:r w:rsidRPr="00AE458A">
        <w:rPr>
          <w:b/>
          <w:bCs/>
          <w:lang w:val="en-IN"/>
        </w:rPr>
        <w:t>.V</w:t>
      </w:r>
      <w:r>
        <w:rPr>
          <w:lang w:val="en-IN"/>
        </w:rPr>
        <w:br/>
      </w:r>
      <w:r w:rsidRPr="00AE458A">
        <w:rPr>
          <w:lang w:val="en-IN"/>
        </w:rPr>
        <w:t xml:space="preserve">module </w:t>
      </w:r>
      <w:proofErr w:type="spellStart"/>
      <w:r w:rsidRPr="00AE458A">
        <w:rPr>
          <w:lang w:val="en-IN"/>
        </w:rPr>
        <w:t>uart_tx</w:t>
      </w:r>
      <w:proofErr w:type="spellEnd"/>
      <w:r w:rsidRPr="00AE458A">
        <w:rPr>
          <w:lang w:val="en-IN"/>
        </w:rPr>
        <w:t xml:space="preserve"> </w:t>
      </w:r>
      <w:proofErr w:type="gramStart"/>
      <w:r w:rsidRPr="00AE458A">
        <w:rPr>
          <w:lang w:val="en-IN"/>
        </w:rPr>
        <w:t>#(</w:t>
      </w:r>
      <w:proofErr w:type="gramEnd"/>
    </w:p>
    <w:p w14:paraId="49E0260D" w14:textId="77777777" w:rsidR="00AE458A" w:rsidRPr="00AE458A" w:rsidRDefault="00AE458A" w:rsidP="00AE458A">
      <w:pPr>
        <w:rPr>
          <w:lang w:val="en-IN"/>
        </w:rPr>
      </w:pPr>
      <w:r w:rsidRPr="00AE458A">
        <w:rPr>
          <w:lang w:val="en-IN"/>
        </w:rPr>
        <w:t xml:space="preserve">    parameter integer CLK_</w:t>
      </w:r>
      <w:proofErr w:type="gramStart"/>
      <w:r w:rsidRPr="00AE458A">
        <w:rPr>
          <w:lang w:val="en-IN"/>
        </w:rPr>
        <w:t>FREQ  =</w:t>
      </w:r>
      <w:proofErr w:type="gramEnd"/>
      <w:r w:rsidRPr="00AE458A">
        <w:rPr>
          <w:lang w:val="en-IN"/>
        </w:rPr>
        <w:t xml:space="preserve"> 50000000, // Hz</w:t>
      </w:r>
    </w:p>
    <w:p w14:paraId="37208E93" w14:textId="77777777" w:rsidR="00AE458A" w:rsidRPr="00AE458A" w:rsidRDefault="00AE458A" w:rsidP="00AE458A">
      <w:pPr>
        <w:rPr>
          <w:lang w:val="en-IN"/>
        </w:rPr>
      </w:pPr>
      <w:r w:rsidRPr="00AE458A">
        <w:rPr>
          <w:lang w:val="en-IN"/>
        </w:rPr>
        <w:t xml:space="preserve">    parameter integer BAUD_RATE = 115200</w:t>
      </w:r>
    </w:p>
    <w:p w14:paraId="770A6CAC" w14:textId="77777777" w:rsidR="00AE458A" w:rsidRPr="00AE458A" w:rsidRDefault="00AE458A" w:rsidP="00AE458A">
      <w:pPr>
        <w:rPr>
          <w:lang w:val="en-IN"/>
        </w:rPr>
      </w:pPr>
      <w:r w:rsidRPr="00AE458A">
        <w:rPr>
          <w:lang w:val="en-IN"/>
        </w:rPr>
        <w:t>)(</w:t>
      </w:r>
    </w:p>
    <w:p w14:paraId="65F8096E" w14:textId="77777777" w:rsidR="00AE458A" w:rsidRPr="00AE458A" w:rsidRDefault="00AE458A" w:rsidP="00AE458A">
      <w:pPr>
        <w:rPr>
          <w:lang w:val="en-IN"/>
        </w:rPr>
      </w:pPr>
      <w:r w:rsidRPr="00AE458A">
        <w:rPr>
          <w:lang w:val="en-IN"/>
        </w:rPr>
        <w:t xml:space="preserve">    input        </w:t>
      </w:r>
      <w:proofErr w:type="gramStart"/>
      <w:r w:rsidRPr="00AE458A">
        <w:rPr>
          <w:lang w:val="en-IN"/>
        </w:rPr>
        <w:t xml:space="preserve">clk,   </w:t>
      </w:r>
      <w:proofErr w:type="gramEnd"/>
      <w:r w:rsidRPr="00AE458A">
        <w:rPr>
          <w:lang w:val="en-IN"/>
        </w:rPr>
        <w:t xml:space="preserve">      // 1 clock input</w:t>
      </w:r>
    </w:p>
    <w:p w14:paraId="778EA00B" w14:textId="77777777" w:rsidR="00AE458A" w:rsidRPr="00AE458A" w:rsidRDefault="00AE458A" w:rsidP="00AE458A">
      <w:pPr>
        <w:rPr>
          <w:lang w:val="en-IN"/>
        </w:rPr>
      </w:pPr>
      <w:r w:rsidRPr="00AE458A">
        <w:rPr>
          <w:lang w:val="en-IN"/>
        </w:rPr>
        <w:t xml:space="preserve">    input        tx_</w:t>
      </w:r>
      <w:proofErr w:type="gramStart"/>
      <w:r w:rsidRPr="00AE458A">
        <w:rPr>
          <w:lang w:val="en-IN"/>
        </w:rPr>
        <w:t xml:space="preserve">start,   </w:t>
      </w:r>
      <w:proofErr w:type="gramEnd"/>
      <w:r w:rsidRPr="00AE458A">
        <w:rPr>
          <w:lang w:val="en-IN"/>
        </w:rPr>
        <w:t xml:space="preserve"> // 1 control input</w:t>
      </w:r>
    </w:p>
    <w:p w14:paraId="359EB318" w14:textId="77777777" w:rsidR="00AE458A" w:rsidRPr="00AE458A" w:rsidRDefault="00AE458A" w:rsidP="00AE458A">
      <w:pPr>
        <w:rPr>
          <w:lang w:val="en-IN"/>
        </w:rPr>
      </w:pPr>
      <w:r w:rsidRPr="00AE458A">
        <w:rPr>
          <w:lang w:val="en-IN"/>
        </w:rPr>
        <w:t xml:space="preserve">    </w:t>
      </w:r>
      <w:proofErr w:type="gramStart"/>
      <w:r w:rsidRPr="00AE458A">
        <w:rPr>
          <w:lang w:val="en-IN"/>
        </w:rPr>
        <w:t>input  [</w:t>
      </w:r>
      <w:proofErr w:type="gramEnd"/>
      <w:r w:rsidRPr="00AE458A">
        <w:rPr>
          <w:lang w:val="en-IN"/>
        </w:rPr>
        <w:t>7:0] tx_</w:t>
      </w:r>
      <w:proofErr w:type="gramStart"/>
      <w:r w:rsidRPr="00AE458A">
        <w:rPr>
          <w:lang w:val="en-IN"/>
        </w:rPr>
        <w:t xml:space="preserve">data,   </w:t>
      </w:r>
      <w:proofErr w:type="gramEnd"/>
      <w:r w:rsidRPr="00AE458A">
        <w:rPr>
          <w:lang w:val="en-IN"/>
        </w:rPr>
        <w:t xml:space="preserve">  // 8 data </w:t>
      </w:r>
      <w:proofErr w:type="gramStart"/>
      <w:r w:rsidRPr="00AE458A">
        <w:rPr>
          <w:lang w:val="en-IN"/>
        </w:rPr>
        <w:t>inputs  -</w:t>
      </w:r>
      <w:proofErr w:type="gramEnd"/>
      <w:r w:rsidRPr="00AE458A">
        <w:rPr>
          <w:lang w:val="en-IN"/>
        </w:rPr>
        <w:t>&gt; total inputs = 10</w:t>
      </w:r>
    </w:p>
    <w:p w14:paraId="2449652E" w14:textId="77777777" w:rsidR="00AE458A" w:rsidRPr="00AE458A" w:rsidRDefault="00AE458A" w:rsidP="00AE458A">
      <w:pPr>
        <w:rPr>
          <w:lang w:val="en-IN"/>
        </w:rPr>
      </w:pPr>
      <w:r w:rsidRPr="00AE458A">
        <w:rPr>
          <w:lang w:val="en-IN"/>
        </w:rPr>
        <w:t xml:space="preserve">    output reg   </w:t>
      </w:r>
      <w:proofErr w:type="spellStart"/>
      <w:proofErr w:type="gramStart"/>
      <w:r w:rsidRPr="00AE458A">
        <w:rPr>
          <w:lang w:val="en-IN"/>
        </w:rPr>
        <w:t>tx</w:t>
      </w:r>
      <w:proofErr w:type="spellEnd"/>
      <w:r w:rsidRPr="00AE458A">
        <w:rPr>
          <w:lang w:val="en-IN"/>
        </w:rPr>
        <w:t xml:space="preserve">,   </w:t>
      </w:r>
      <w:proofErr w:type="gramEnd"/>
      <w:r w:rsidRPr="00AE458A">
        <w:rPr>
          <w:lang w:val="en-IN"/>
        </w:rPr>
        <w:t xml:space="preserve">       // serial line (idle = 1)</w:t>
      </w:r>
    </w:p>
    <w:p w14:paraId="2EBB57CD" w14:textId="77777777" w:rsidR="00AE458A" w:rsidRPr="00AE458A" w:rsidRDefault="00AE458A" w:rsidP="00AE458A">
      <w:pPr>
        <w:rPr>
          <w:lang w:val="en-IN"/>
        </w:rPr>
      </w:pPr>
      <w:r w:rsidRPr="00AE458A">
        <w:rPr>
          <w:lang w:val="en-IN"/>
        </w:rPr>
        <w:t xml:space="preserve">    output reg   </w:t>
      </w:r>
      <w:proofErr w:type="spellStart"/>
      <w:r w:rsidRPr="00AE458A">
        <w:rPr>
          <w:lang w:val="en-IN"/>
        </w:rPr>
        <w:t>tx_busy</w:t>
      </w:r>
      <w:proofErr w:type="spellEnd"/>
      <w:r w:rsidRPr="00AE458A">
        <w:rPr>
          <w:lang w:val="en-IN"/>
        </w:rPr>
        <w:t xml:space="preserve">      // high during transmission</w:t>
      </w:r>
    </w:p>
    <w:p w14:paraId="64240EE4" w14:textId="77777777" w:rsidR="00AE458A" w:rsidRPr="00AE458A" w:rsidRDefault="00AE458A" w:rsidP="00AE458A">
      <w:pPr>
        <w:rPr>
          <w:lang w:val="en-IN"/>
        </w:rPr>
      </w:pPr>
      <w:r w:rsidRPr="00AE458A">
        <w:rPr>
          <w:lang w:val="en-IN"/>
        </w:rPr>
        <w:t>);</w:t>
      </w:r>
    </w:p>
    <w:p w14:paraId="565C1C3D" w14:textId="77777777" w:rsidR="00AE458A" w:rsidRPr="00AE458A" w:rsidRDefault="00AE458A" w:rsidP="00AE458A">
      <w:pPr>
        <w:rPr>
          <w:lang w:val="en-IN"/>
        </w:rPr>
      </w:pPr>
    </w:p>
    <w:p w14:paraId="26B44114" w14:textId="77777777" w:rsidR="00AE458A" w:rsidRPr="00AE458A" w:rsidRDefault="00AE458A" w:rsidP="00AE458A">
      <w:pPr>
        <w:rPr>
          <w:lang w:val="en-IN"/>
        </w:rPr>
      </w:pPr>
      <w:r w:rsidRPr="00AE458A">
        <w:rPr>
          <w:lang w:val="en-IN"/>
        </w:rPr>
        <w:t xml:space="preserve">    // ----------------------------------------------------------------</w:t>
      </w:r>
    </w:p>
    <w:p w14:paraId="6C316BD6" w14:textId="77777777" w:rsidR="00AE458A" w:rsidRPr="00AE458A" w:rsidRDefault="00AE458A" w:rsidP="00AE458A">
      <w:pPr>
        <w:rPr>
          <w:lang w:val="en-IN"/>
        </w:rPr>
      </w:pPr>
      <w:r w:rsidRPr="00AE458A">
        <w:rPr>
          <w:lang w:val="en-IN"/>
        </w:rPr>
        <w:t xml:space="preserve">    // Power-On Reset (POR): hold internal reset for a few cycles</w:t>
      </w:r>
    </w:p>
    <w:p w14:paraId="3F02ED33" w14:textId="77777777" w:rsidR="00AE458A" w:rsidRPr="00AE458A" w:rsidRDefault="00AE458A" w:rsidP="00AE458A">
      <w:pPr>
        <w:rPr>
          <w:lang w:val="en-IN"/>
        </w:rPr>
      </w:pPr>
      <w:r w:rsidRPr="00AE458A">
        <w:rPr>
          <w:lang w:val="en-IN"/>
        </w:rPr>
        <w:t xml:space="preserve">    // ----------------------------------------------------------------</w:t>
      </w:r>
    </w:p>
    <w:p w14:paraId="6E528C20" w14:textId="77777777" w:rsidR="00AE458A" w:rsidRPr="00AE458A" w:rsidRDefault="00AE458A" w:rsidP="00AE458A">
      <w:pPr>
        <w:rPr>
          <w:lang w:val="en-IN"/>
        </w:rPr>
      </w:pPr>
      <w:r w:rsidRPr="00AE458A">
        <w:rPr>
          <w:lang w:val="en-IN"/>
        </w:rPr>
        <w:t xml:space="preserve">    reg [3:0] </w:t>
      </w:r>
      <w:proofErr w:type="spellStart"/>
      <w:r w:rsidRPr="00AE458A">
        <w:rPr>
          <w:lang w:val="en-IN"/>
        </w:rPr>
        <w:t>por_cnt</w:t>
      </w:r>
      <w:proofErr w:type="spellEnd"/>
      <w:r w:rsidRPr="00AE458A">
        <w:rPr>
          <w:lang w:val="en-IN"/>
        </w:rPr>
        <w:t xml:space="preserve"> = 4'd0;</w:t>
      </w:r>
    </w:p>
    <w:p w14:paraId="6FD69637" w14:textId="77777777" w:rsidR="00AE458A" w:rsidRPr="00AE458A" w:rsidRDefault="00AE458A" w:rsidP="00AE458A">
      <w:pPr>
        <w:rPr>
          <w:lang w:val="en-IN"/>
        </w:rPr>
      </w:pPr>
      <w:r w:rsidRPr="00AE458A">
        <w:rPr>
          <w:lang w:val="en-IN"/>
        </w:rPr>
        <w:t xml:space="preserve">    wire      </w:t>
      </w:r>
      <w:proofErr w:type="spellStart"/>
      <w:r w:rsidRPr="00AE458A">
        <w:rPr>
          <w:lang w:val="en-IN"/>
        </w:rPr>
        <w:t>por_done</w:t>
      </w:r>
      <w:proofErr w:type="spellEnd"/>
      <w:r w:rsidRPr="00AE458A">
        <w:rPr>
          <w:lang w:val="en-IN"/>
        </w:rPr>
        <w:t xml:space="preserve"> = </w:t>
      </w:r>
      <w:proofErr w:type="spellStart"/>
      <w:r w:rsidRPr="00AE458A">
        <w:rPr>
          <w:lang w:val="en-IN"/>
        </w:rPr>
        <w:t>por_</w:t>
      </w:r>
      <w:proofErr w:type="gramStart"/>
      <w:r w:rsidRPr="00AE458A">
        <w:rPr>
          <w:lang w:val="en-IN"/>
        </w:rPr>
        <w:t>cnt</w:t>
      </w:r>
      <w:proofErr w:type="spellEnd"/>
      <w:r w:rsidRPr="00AE458A">
        <w:rPr>
          <w:lang w:val="en-IN"/>
        </w:rPr>
        <w:t>[</w:t>
      </w:r>
      <w:proofErr w:type="gramEnd"/>
      <w:r w:rsidRPr="00AE458A">
        <w:rPr>
          <w:lang w:val="en-IN"/>
        </w:rPr>
        <w:t>3</w:t>
      </w:r>
      <w:proofErr w:type="gramStart"/>
      <w:r w:rsidRPr="00AE458A">
        <w:rPr>
          <w:lang w:val="en-IN"/>
        </w:rPr>
        <w:t xml:space="preserve">];   </w:t>
      </w:r>
      <w:proofErr w:type="gramEnd"/>
      <w:r w:rsidRPr="00AE458A">
        <w:rPr>
          <w:lang w:val="en-IN"/>
        </w:rPr>
        <w:t xml:space="preserve">   // becomes 1 after 8 cycles</w:t>
      </w:r>
    </w:p>
    <w:p w14:paraId="164DC015" w14:textId="77777777" w:rsidR="00AE458A" w:rsidRPr="00AE458A" w:rsidRDefault="00AE458A" w:rsidP="00AE458A">
      <w:pPr>
        <w:rPr>
          <w:lang w:val="en-IN"/>
        </w:rPr>
      </w:pPr>
      <w:r w:rsidRPr="00AE458A">
        <w:rPr>
          <w:lang w:val="en-IN"/>
        </w:rPr>
        <w:t xml:space="preserve">    wire      </w:t>
      </w:r>
      <w:proofErr w:type="spellStart"/>
      <w:r w:rsidRPr="00AE458A">
        <w:rPr>
          <w:lang w:val="en-IN"/>
        </w:rPr>
        <w:t>rst_i</w:t>
      </w:r>
      <w:proofErr w:type="spellEnd"/>
      <w:r w:rsidRPr="00AE458A">
        <w:rPr>
          <w:lang w:val="en-IN"/>
        </w:rPr>
        <w:t xml:space="preserve">    = ~</w:t>
      </w:r>
      <w:proofErr w:type="spellStart"/>
      <w:r w:rsidRPr="00AE458A">
        <w:rPr>
          <w:lang w:val="en-IN"/>
        </w:rPr>
        <w:t>por_</w:t>
      </w:r>
      <w:proofErr w:type="gramStart"/>
      <w:r w:rsidRPr="00AE458A">
        <w:rPr>
          <w:lang w:val="en-IN"/>
        </w:rPr>
        <w:t>done</w:t>
      </w:r>
      <w:proofErr w:type="spellEnd"/>
      <w:r w:rsidRPr="00AE458A">
        <w:rPr>
          <w:lang w:val="en-IN"/>
        </w:rPr>
        <w:t xml:space="preserve">;   </w:t>
      </w:r>
      <w:proofErr w:type="gramEnd"/>
      <w:r w:rsidRPr="00AE458A">
        <w:rPr>
          <w:lang w:val="en-IN"/>
        </w:rPr>
        <w:t xml:space="preserve">    // internal active-high reset</w:t>
      </w:r>
    </w:p>
    <w:p w14:paraId="3FCEA219" w14:textId="77777777" w:rsidR="00AE458A" w:rsidRPr="00AE458A" w:rsidRDefault="00AE458A" w:rsidP="00AE458A">
      <w:pPr>
        <w:rPr>
          <w:lang w:val="en-IN"/>
        </w:rPr>
      </w:pPr>
    </w:p>
    <w:p w14:paraId="752D62F5" w14:textId="77777777" w:rsidR="00AE458A" w:rsidRPr="00AE458A" w:rsidRDefault="00AE458A" w:rsidP="00AE458A">
      <w:pPr>
        <w:rPr>
          <w:lang w:val="en-IN"/>
        </w:rPr>
      </w:pPr>
      <w:r w:rsidRPr="00AE458A">
        <w:rPr>
          <w:lang w:val="en-IN"/>
        </w:rPr>
        <w:t xml:space="preserve">    always </w:t>
      </w:r>
      <w:proofErr w:type="gramStart"/>
      <w:r w:rsidRPr="00AE458A">
        <w:rPr>
          <w:lang w:val="en-IN"/>
        </w:rPr>
        <w:t>@(</w:t>
      </w:r>
      <w:proofErr w:type="gramEnd"/>
      <w:r w:rsidRPr="00AE458A">
        <w:rPr>
          <w:lang w:val="en-IN"/>
        </w:rPr>
        <w:t>posedge clk) begin</w:t>
      </w:r>
    </w:p>
    <w:p w14:paraId="693A54F3" w14:textId="77777777" w:rsidR="00AE458A" w:rsidRPr="00AE458A" w:rsidRDefault="00AE458A" w:rsidP="00AE458A">
      <w:pPr>
        <w:rPr>
          <w:lang w:val="en-IN"/>
        </w:rPr>
      </w:pPr>
      <w:r w:rsidRPr="00AE458A">
        <w:rPr>
          <w:lang w:val="en-IN"/>
        </w:rPr>
        <w:t xml:space="preserve">        if </w:t>
      </w:r>
      <w:proofErr w:type="gramStart"/>
      <w:r w:rsidRPr="00AE458A">
        <w:rPr>
          <w:lang w:val="en-IN"/>
        </w:rPr>
        <w:t>(!</w:t>
      </w:r>
      <w:proofErr w:type="spellStart"/>
      <w:r w:rsidRPr="00AE458A">
        <w:rPr>
          <w:lang w:val="en-IN"/>
        </w:rPr>
        <w:t>por</w:t>
      </w:r>
      <w:proofErr w:type="gramEnd"/>
      <w:r w:rsidRPr="00AE458A">
        <w:rPr>
          <w:lang w:val="en-IN"/>
        </w:rPr>
        <w:t>_done</w:t>
      </w:r>
      <w:proofErr w:type="spellEnd"/>
      <w:r w:rsidRPr="00AE458A">
        <w:rPr>
          <w:lang w:val="en-IN"/>
        </w:rPr>
        <w:t>)</w:t>
      </w:r>
    </w:p>
    <w:p w14:paraId="7DD9E988" w14:textId="77777777" w:rsidR="00AE458A" w:rsidRPr="00AE458A" w:rsidRDefault="00AE458A" w:rsidP="00AE458A">
      <w:pPr>
        <w:rPr>
          <w:lang w:val="en-IN"/>
        </w:rPr>
      </w:pPr>
      <w:r w:rsidRPr="00AE458A">
        <w:rPr>
          <w:lang w:val="en-IN"/>
        </w:rPr>
        <w:t xml:space="preserve">            </w:t>
      </w:r>
      <w:proofErr w:type="spellStart"/>
      <w:r w:rsidRPr="00AE458A">
        <w:rPr>
          <w:lang w:val="en-IN"/>
        </w:rPr>
        <w:t>por_cnt</w:t>
      </w:r>
      <w:proofErr w:type="spellEnd"/>
      <w:r w:rsidRPr="00AE458A">
        <w:rPr>
          <w:lang w:val="en-IN"/>
        </w:rPr>
        <w:t xml:space="preserve"> &lt;= </w:t>
      </w:r>
      <w:proofErr w:type="spellStart"/>
      <w:r w:rsidRPr="00AE458A">
        <w:rPr>
          <w:lang w:val="en-IN"/>
        </w:rPr>
        <w:t>por_cnt</w:t>
      </w:r>
      <w:proofErr w:type="spellEnd"/>
      <w:r w:rsidRPr="00AE458A">
        <w:rPr>
          <w:lang w:val="en-IN"/>
        </w:rPr>
        <w:t xml:space="preserve"> + 4'd1;</w:t>
      </w:r>
    </w:p>
    <w:p w14:paraId="2BE0FEE4" w14:textId="77777777" w:rsidR="00AE458A" w:rsidRPr="00AE458A" w:rsidRDefault="00AE458A" w:rsidP="00AE458A">
      <w:pPr>
        <w:rPr>
          <w:lang w:val="en-IN"/>
        </w:rPr>
      </w:pPr>
      <w:r w:rsidRPr="00AE458A">
        <w:rPr>
          <w:lang w:val="en-IN"/>
        </w:rPr>
        <w:t xml:space="preserve">    end</w:t>
      </w:r>
    </w:p>
    <w:p w14:paraId="719F4DA9" w14:textId="77777777" w:rsidR="00AE458A" w:rsidRPr="00AE458A" w:rsidRDefault="00AE458A" w:rsidP="00AE458A">
      <w:pPr>
        <w:rPr>
          <w:lang w:val="en-IN"/>
        </w:rPr>
      </w:pPr>
    </w:p>
    <w:p w14:paraId="07734EA0" w14:textId="77777777" w:rsidR="00AE458A" w:rsidRPr="00AE458A" w:rsidRDefault="00AE458A" w:rsidP="00AE458A">
      <w:pPr>
        <w:rPr>
          <w:lang w:val="en-IN"/>
        </w:rPr>
      </w:pPr>
      <w:r w:rsidRPr="00AE458A">
        <w:rPr>
          <w:lang w:val="en-IN"/>
        </w:rPr>
        <w:t xml:space="preserve">    // ----------------------------------------------------------------</w:t>
      </w:r>
    </w:p>
    <w:p w14:paraId="6D9BF7E9" w14:textId="77777777" w:rsidR="00AE458A" w:rsidRPr="00AE458A" w:rsidRDefault="00AE458A" w:rsidP="00AE458A">
      <w:pPr>
        <w:rPr>
          <w:lang w:val="en-IN"/>
        </w:rPr>
      </w:pPr>
      <w:r w:rsidRPr="00AE458A">
        <w:rPr>
          <w:lang w:val="en-IN"/>
        </w:rPr>
        <w:t xml:space="preserve">    // Baud timing</w:t>
      </w:r>
    </w:p>
    <w:p w14:paraId="138290CC" w14:textId="77777777" w:rsidR="00AE458A" w:rsidRPr="00AE458A" w:rsidRDefault="00AE458A" w:rsidP="00AE458A">
      <w:pPr>
        <w:rPr>
          <w:lang w:val="en-IN"/>
        </w:rPr>
      </w:pPr>
      <w:r w:rsidRPr="00AE458A">
        <w:rPr>
          <w:lang w:val="en-IN"/>
        </w:rPr>
        <w:t xml:space="preserve">    // ----------------------------------------------------------------</w:t>
      </w:r>
    </w:p>
    <w:p w14:paraId="12F98BFF" w14:textId="77777777" w:rsidR="00AE458A" w:rsidRPr="00AE458A" w:rsidRDefault="00AE458A" w:rsidP="00AE458A">
      <w:pPr>
        <w:rPr>
          <w:lang w:val="en-IN"/>
        </w:rPr>
      </w:pPr>
      <w:r w:rsidRPr="00AE458A">
        <w:rPr>
          <w:lang w:val="en-IN"/>
        </w:rPr>
        <w:lastRenderedPageBreak/>
        <w:t xml:space="preserve">    </w:t>
      </w:r>
      <w:proofErr w:type="spellStart"/>
      <w:r w:rsidRPr="00AE458A">
        <w:rPr>
          <w:lang w:val="en-IN"/>
        </w:rPr>
        <w:t>localparam</w:t>
      </w:r>
      <w:proofErr w:type="spellEnd"/>
      <w:r w:rsidRPr="00AE458A">
        <w:rPr>
          <w:lang w:val="en-IN"/>
        </w:rPr>
        <w:t xml:space="preserve"> integer CLKS_PER_BIT = CLK_FREQ / BAUD_RATE;</w:t>
      </w:r>
    </w:p>
    <w:p w14:paraId="0A7C7DB9" w14:textId="77777777" w:rsidR="00AE458A" w:rsidRPr="00AE458A" w:rsidRDefault="00AE458A" w:rsidP="00AE458A">
      <w:pPr>
        <w:rPr>
          <w:lang w:val="en-IN"/>
        </w:rPr>
      </w:pPr>
    </w:p>
    <w:p w14:paraId="64EFCBA4" w14:textId="77777777" w:rsidR="00AE458A" w:rsidRPr="00AE458A" w:rsidRDefault="00AE458A" w:rsidP="00AE458A">
      <w:pPr>
        <w:rPr>
          <w:lang w:val="en-IN"/>
        </w:rPr>
      </w:pPr>
      <w:r w:rsidRPr="00AE458A">
        <w:rPr>
          <w:lang w:val="en-IN"/>
        </w:rPr>
        <w:t xml:space="preserve">    reg [15:0] </w:t>
      </w:r>
      <w:proofErr w:type="spellStart"/>
      <w:r w:rsidRPr="00AE458A">
        <w:rPr>
          <w:lang w:val="en-IN"/>
        </w:rPr>
        <w:t>clk_count</w:t>
      </w:r>
      <w:proofErr w:type="spellEnd"/>
      <w:r w:rsidRPr="00AE458A">
        <w:rPr>
          <w:lang w:val="en-IN"/>
        </w:rPr>
        <w:t>;</w:t>
      </w:r>
    </w:p>
    <w:p w14:paraId="5E643D93" w14:textId="77777777" w:rsidR="00AE458A" w:rsidRPr="00AE458A" w:rsidRDefault="00AE458A" w:rsidP="00AE458A">
      <w:pPr>
        <w:rPr>
          <w:lang w:val="en-IN"/>
        </w:rPr>
      </w:pPr>
      <w:r w:rsidRPr="00AE458A">
        <w:rPr>
          <w:lang w:val="en-IN"/>
        </w:rPr>
        <w:t xml:space="preserve">    reg [2:0</w:t>
      </w:r>
      <w:proofErr w:type="gramStart"/>
      <w:r w:rsidRPr="00AE458A">
        <w:rPr>
          <w:lang w:val="en-IN"/>
        </w:rPr>
        <w:t xml:space="preserve">]  </w:t>
      </w:r>
      <w:proofErr w:type="spellStart"/>
      <w:r w:rsidRPr="00AE458A">
        <w:rPr>
          <w:lang w:val="en-IN"/>
        </w:rPr>
        <w:t>bit</w:t>
      </w:r>
      <w:proofErr w:type="gramEnd"/>
      <w:r w:rsidRPr="00AE458A">
        <w:rPr>
          <w:lang w:val="en-IN"/>
        </w:rPr>
        <w:t>_</w:t>
      </w:r>
      <w:proofErr w:type="gramStart"/>
      <w:r w:rsidRPr="00AE458A">
        <w:rPr>
          <w:lang w:val="en-IN"/>
        </w:rPr>
        <w:t>index</w:t>
      </w:r>
      <w:proofErr w:type="spellEnd"/>
      <w:r w:rsidRPr="00AE458A">
        <w:rPr>
          <w:lang w:val="en-IN"/>
        </w:rPr>
        <w:t xml:space="preserve">;   </w:t>
      </w:r>
      <w:proofErr w:type="gramEnd"/>
      <w:r w:rsidRPr="00AE458A">
        <w:rPr>
          <w:lang w:val="en-IN"/>
        </w:rPr>
        <w:t xml:space="preserve">  // </w:t>
      </w:r>
      <w:proofErr w:type="gramStart"/>
      <w:r w:rsidRPr="00AE458A">
        <w:rPr>
          <w:lang w:val="en-IN"/>
        </w:rPr>
        <w:t>0..</w:t>
      </w:r>
      <w:proofErr w:type="gramEnd"/>
      <w:r w:rsidRPr="00AE458A">
        <w:rPr>
          <w:lang w:val="en-IN"/>
        </w:rPr>
        <w:t>7</w:t>
      </w:r>
    </w:p>
    <w:p w14:paraId="469B18ED" w14:textId="77777777" w:rsidR="00AE458A" w:rsidRPr="00AE458A" w:rsidRDefault="00AE458A" w:rsidP="00AE458A">
      <w:pPr>
        <w:rPr>
          <w:lang w:val="en-IN"/>
        </w:rPr>
      </w:pPr>
      <w:r w:rsidRPr="00AE458A">
        <w:rPr>
          <w:lang w:val="en-IN"/>
        </w:rPr>
        <w:t xml:space="preserve">    reg [7:0</w:t>
      </w:r>
      <w:proofErr w:type="gramStart"/>
      <w:r w:rsidRPr="00AE458A">
        <w:rPr>
          <w:lang w:val="en-IN"/>
        </w:rPr>
        <w:t xml:space="preserve">]  </w:t>
      </w:r>
      <w:proofErr w:type="spellStart"/>
      <w:r w:rsidRPr="00AE458A">
        <w:rPr>
          <w:lang w:val="en-IN"/>
        </w:rPr>
        <w:t>tx</w:t>
      </w:r>
      <w:proofErr w:type="gramEnd"/>
      <w:r w:rsidRPr="00AE458A">
        <w:rPr>
          <w:lang w:val="en-IN"/>
        </w:rPr>
        <w:t>_shift_reg</w:t>
      </w:r>
      <w:proofErr w:type="spellEnd"/>
      <w:r w:rsidRPr="00AE458A">
        <w:rPr>
          <w:lang w:val="en-IN"/>
        </w:rPr>
        <w:t>;</w:t>
      </w:r>
    </w:p>
    <w:p w14:paraId="471824D9" w14:textId="77777777" w:rsidR="00AE458A" w:rsidRPr="00AE458A" w:rsidRDefault="00AE458A" w:rsidP="00AE458A">
      <w:pPr>
        <w:rPr>
          <w:lang w:val="en-IN"/>
        </w:rPr>
      </w:pPr>
    </w:p>
    <w:p w14:paraId="044A7021" w14:textId="77777777" w:rsidR="00AE458A" w:rsidRPr="00AE458A" w:rsidRDefault="00AE458A" w:rsidP="00AE458A">
      <w:pPr>
        <w:rPr>
          <w:lang w:val="en-IN"/>
        </w:rPr>
      </w:pPr>
      <w:r w:rsidRPr="00AE458A">
        <w:rPr>
          <w:lang w:val="en-IN"/>
        </w:rPr>
        <w:t xml:space="preserve">    // FSM</w:t>
      </w:r>
    </w:p>
    <w:p w14:paraId="36BC468E" w14:textId="77777777" w:rsidR="00AE458A" w:rsidRPr="00AE458A" w:rsidRDefault="00AE458A" w:rsidP="00AE458A">
      <w:pPr>
        <w:rPr>
          <w:lang w:val="en-IN"/>
        </w:rPr>
      </w:pPr>
      <w:r w:rsidRPr="00AE458A">
        <w:rPr>
          <w:lang w:val="en-IN"/>
        </w:rPr>
        <w:t xml:space="preserve">    </w:t>
      </w:r>
      <w:proofErr w:type="spellStart"/>
      <w:r w:rsidRPr="00AE458A">
        <w:rPr>
          <w:lang w:val="en-IN"/>
        </w:rPr>
        <w:t>localparam</w:t>
      </w:r>
      <w:proofErr w:type="spellEnd"/>
      <w:r w:rsidRPr="00AE458A">
        <w:rPr>
          <w:lang w:val="en-IN"/>
        </w:rPr>
        <w:t xml:space="preserve"> [1:0]</w:t>
      </w:r>
    </w:p>
    <w:p w14:paraId="6FEB81A3" w14:textId="77777777" w:rsidR="00AE458A" w:rsidRPr="00AE458A" w:rsidRDefault="00AE458A" w:rsidP="00AE458A">
      <w:pPr>
        <w:rPr>
          <w:lang w:val="en-IN"/>
        </w:rPr>
      </w:pPr>
      <w:r w:rsidRPr="00AE458A">
        <w:rPr>
          <w:lang w:val="en-IN"/>
        </w:rPr>
        <w:t xml:space="preserve">        S_</w:t>
      </w:r>
      <w:proofErr w:type="gramStart"/>
      <w:r w:rsidRPr="00AE458A">
        <w:rPr>
          <w:lang w:val="en-IN"/>
        </w:rPr>
        <w:t>IDLE  =</w:t>
      </w:r>
      <w:proofErr w:type="gramEnd"/>
      <w:r w:rsidRPr="00AE458A">
        <w:rPr>
          <w:lang w:val="en-IN"/>
        </w:rPr>
        <w:t xml:space="preserve"> 2'b00,</w:t>
      </w:r>
    </w:p>
    <w:p w14:paraId="38D93211" w14:textId="77777777" w:rsidR="00AE458A" w:rsidRPr="00AE458A" w:rsidRDefault="00AE458A" w:rsidP="00AE458A">
      <w:pPr>
        <w:rPr>
          <w:lang w:val="en-IN"/>
        </w:rPr>
      </w:pPr>
      <w:r w:rsidRPr="00AE458A">
        <w:rPr>
          <w:lang w:val="en-IN"/>
        </w:rPr>
        <w:t xml:space="preserve">        S_START = 2'b01,</w:t>
      </w:r>
    </w:p>
    <w:p w14:paraId="7F6286B8" w14:textId="77777777" w:rsidR="00AE458A" w:rsidRPr="00AE458A" w:rsidRDefault="00AE458A" w:rsidP="00AE458A">
      <w:pPr>
        <w:rPr>
          <w:lang w:val="en-IN"/>
        </w:rPr>
      </w:pPr>
      <w:r w:rsidRPr="00AE458A">
        <w:rPr>
          <w:lang w:val="en-IN"/>
        </w:rPr>
        <w:t xml:space="preserve">        S_</w:t>
      </w:r>
      <w:proofErr w:type="gramStart"/>
      <w:r w:rsidRPr="00AE458A">
        <w:rPr>
          <w:lang w:val="en-IN"/>
        </w:rPr>
        <w:t>DATA  =</w:t>
      </w:r>
      <w:proofErr w:type="gramEnd"/>
      <w:r w:rsidRPr="00AE458A">
        <w:rPr>
          <w:lang w:val="en-IN"/>
        </w:rPr>
        <w:t xml:space="preserve"> 2'b10,</w:t>
      </w:r>
    </w:p>
    <w:p w14:paraId="01D74B2A" w14:textId="77777777" w:rsidR="00AE458A" w:rsidRPr="00AE458A" w:rsidRDefault="00AE458A" w:rsidP="00AE458A">
      <w:pPr>
        <w:rPr>
          <w:lang w:val="en-IN"/>
        </w:rPr>
      </w:pPr>
      <w:r w:rsidRPr="00AE458A">
        <w:rPr>
          <w:lang w:val="en-IN"/>
        </w:rPr>
        <w:t xml:space="preserve">        S_</w:t>
      </w:r>
      <w:proofErr w:type="gramStart"/>
      <w:r w:rsidRPr="00AE458A">
        <w:rPr>
          <w:lang w:val="en-IN"/>
        </w:rPr>
        <w:t>STOP  =</w:t>
      </w:r>
      <w:proofErr w:type="gramEnd"/>
      <w:r w:rsidRPr="00AE458A">
        <w:rPr>
          <w:lang w:val="en-IN"/>
        </w:rPr>
        <w:t xml:space="preserve"> 2'b11;</w:t>
      </w:r>
    </w:p>
    <w:p w14:paraId="3B6B49B9" w14:textId="77777777" w:rsidR="00AE458A" w:rsidRPr="00AE458A" w:rsidRDefault="00AE458A" w:rsidP="00AE458A">
      <w:pPr>
        <w:rPr>
          <w:lang w:val="en-IN"/>
        </w:rPr>
      </w:pPr>
    </w:p>
    <w:p w14:paraId="1DF81248" w14:textId="77777777" w:rsidR="00AE458A" w:rsidRPr="00AE458A" w:rsidRDefault="00AE458A" w:rsidP="00AE458A">
      <w:pPr>
        <w:rPr>
          <w:lang w:val="en-IN"/>
        </w:rPr>
      </w:pPr>
      <w:r w:rsidRPr="00AE458A">
        <w:rPr>
          <w:lang w:val="en-IN"/>
        </w:rPr>
        <w:t xml:space="preserve">    reg [1:0] state;</w:t>
      </w:r>
    </w:p>
    <w:p w14:paraId="50E216FE" w14:textId="77777777" w:rsidR="00AE458A" w:rsidRPr="00AE458A" w:rsidRDefault="00AE458A" w:rsidP="00AE458A">
      <w:pPr>
        <w:rPr>
          <w:lang w:val="en-IN"/>
        </w:rPr>
      </w:pPr>
    </w:p>
    <w:p w14:paraId="0C98E904" w14:textId="77777777" w:rsidR="00AE458A" w:rsidRPr="00AE458A" w:rsidRDefault="00AE458A" w:rsidP="00AE458A">
      <w:pPr>
        <w:rPr>
          <w:lang w:val="en-IN"/>
        </w:rPr>
      </w:pPr>
      <w:r w:rsidRPr="00AE458A">
        <w:rPr>
          <w:lang w:val="en-IN"/>
        </w:rPr>
        <w:t xml:space="preserve">    // Outputs default</w:t>
      </w:r>
    </w:p>
    <w:p w14:paraId="612FF0A7" w14:textId="77777777" w:rsidR="00AE458A" w:rsidRPr="00AE458A" w:rsidRDefault="00AE458A" w:rsidP="00AE458A">
      <w:pPr>
        <w:rPr>
          <w:lang w:val="en-IN"/>
        </w:rPr>
      </w:pPr>
      <w:r w:rsidRPr="00AE458A">
        <w:rPr>
          <w:lang w:val="en-IN"/>
        </w:rPr>
        <w:t xml:space="preserve">    // (We fully drive them in the sequential block below.)</w:t>
      </w:r>
    </w:p>
    <w:p w14:paraId="07302B56" w14:textId="77777777" w:rsidR="00AE458A" w:rsidRPr="00AE458A" w:rsidRDefault="00AE458A" w:rsidP="00AE458A">
      <w:pPr>
        <w:rPr>
          <w:lang w:val="en-IN"/>
        </w:rPr>
      </w:pPr>
    </w:p>
    <w:p w14:paraId="5DFB2E99" w14:textId="77777777" w:rsidR="00AE458A" w:rsidRPr="00AE458A" w:rsidRDefault="00AE458A" w:rsidP="00AE458A">
      <w:pPr>
        <w:rPr>
          <w:lang w:val="en-IN"/>
        </w:rPr>
      </w:pPr>
      <w:r w:rsidRPr="00AE458A">
        <w:rPr>
          <w:lang w:val="en-IN"/>
        </w:rPr>
        <w:t xml:space="preserve">    // ----------------------------------------------------------------</w:t>
      </w:r>
    </w:p>
    <w:p w14:paraId="083791CE" w14:textId="77777777" w:rsidR="00AE458A" w:rsidRPr="00AE458A" w:rsidRDefault="00AE458A" w:rsidP="00AE458A">
      <w:pPr>
        <w:rPr>
          <w:lang w:val="en-IN"/>
        </w:rPr>
      </w:pPr>
      <w:r w:rsidRPr="00AE458A">
        <w:rPr>
          <w:lang w:val="en-IN"/>
        </w:rPr>
        <w:t xml:space="preserve">    // Sequential logic</w:t>
      </w:r>
    </w:p>
    <w:p w14:paraId="56E146BA" w14:textId="77777777" w:rsidR="00AE458A" w:rsidRPr="00AE458A" w:rsidRDefault="00AE458A" w:rsidP="00AE458A">
      <w:pPr>
        <w:rPr>
          <w:lang w:val="en-IN"/>
        </w:rPr>
      </w:pPr>
      <w:r w:rsidRPr="00AE458A">
        <w:rPr>
          <w:lang w:val="en-IN"/>
        </w:rPr>
        <w:t xml:space="preserve">    // ----------------------------------------------------------------</w:t>
      </w:r>
    </w:p>
    <w:p w14:paraId="1B6344EF" w14:textId="77777777" w:rsidR="00AE458A" w:rsidRPr="00AE458A" w:rsidRDefault="00AE458A" w:rsidP="00AE458A">
      <w:pPr>
        <w:rPr>
          <w:lang w:val="en-IN"/>
        </w:rPr>
      </w:pPr>
      <w:r w:rsidRPr="00AE458A">
        <w:rPr>
          <w:lang w:val="en-IN"/>
        </w:rPr>
        <w:t xml:space="preserve">    always </w:t>
      </w:r>
      <w:proofErr w:type="gramStart"/>
      <w:r w:rsidRPr="00AE458A">
        <w:rPr>
          <w:lang w:val="en-IN"/>
        </w:rPr>
        <w:t>@(</w:t>
      </w:r>
      <w:proofErr w:type="gramEnd"/>
      <w:r w:rsidRPr="00AE458A">
        <w:rPr>
          <w:lang w:val="en-IN"/>
        </w:rPr>
        <w:t>posedge clk) begin</w:t>
      </w:r>
    </w:p>
    <w:p w14:paraId="4A5845DD" w14:textId="77777777" w:rsidR="00AE458A" w:rsidRPr="00AE458A" w:rsidRDefault="00AE458A" w:rsidP="00AE458A">
      <w:pPr>
        <w:rPr>
          <w:lang w:val="en-IN"/>
        </w:rPr>
      </w:pPr>
      <w:r w:rsidRPr="00AE458A">
        <w:rPr>
          <w:lang w:val="en-IN"/>
        </w:rPr>
        <w:t xml:space="preserve">        if (</w:t>
      </w:r>
      <w:proofErr w:type="spellStart"/>
      <w:r w:rsidRPr="00AE458A">
        <w:rPr>
          <w:lang w:val="en-IN"/>
        </w:rPr>
        <w:t>rst_i</w:t>
      </w:r>
      <w:proofErr w:type="spellEnd"/>
      <w:r w:rsidRPr="00AE458A">
        <w:rPr>
          <w:lang w:val="en-IN"/>
        </w:rPr>
        <w:t>) begin</w:t>
      </w:r>
    </w:p>
    <w:p w14:paraId="377CFC3D" w14:textId="77777777" w:rsidR="00AE458A" w:rsidRPr="00AE458A" w:rsidRDefault="00AE458A" w:rsidP="00AE458A">
      <w:pPr>
        <w:rPr>
          <w:lang w:val="en-IN"/>
        </w:rPr>
      </w:pPr>
      <w:r w:rsidRPr="00AE458A">
        <w:rPr>
          <w:lang w:val="en-IN"/>
        </w:rPr>
        <w:t xml:space="preserve">            state       &lt;= S_IDLE;</w:t>
      </w:r>
    </w:p>
    <w:p w14:paraId="50E5788A" w14:textId="77777777" w:rsidR="00AE458A" w:rsidRPr="00AE458A" w:rsidRDefault="00AE458A" w:rsidP="00AE458A">
      <w:pPr>
        <w:rPr>
          <w:lang w:val="en-IN"/>
        </w:rPr>
      </w:pPr>
      <w:r w:rsidRPr="00AE458A">
        <w:rPr>
          <w:lang w:val="en-IN"/>
        </w:rPr>
        <w:t xml:space="preserve">            </w:t>
      </w:r>
      <w:proofErr w:type="spellStart"/>
      <w:r w:rsidRPr="00AE458A">
        <w:rPr>
          <w:lang w:val="en-IN"/>
        </w:rPr>
        <w:t>tx</w:t>
      </w:r>
      <w:proofErr w:type="spellEnd"/>
      <w:r w:rsidRPr="00AE458A">
        <w:rPr>
          <w:lang w:val="en-IN"/>
        </w:rPr>
        <w:t xml:space="preserve">          &lt;= 1'b</w:t>
      </w:r>
      <w:proofErr w:type="gramStart"/>
      <w:r w:rsidRPr="00AE458A">
        <w:rPr>
          <w:lang w:val="en-IN"/>
        </w:rPr>
        <w:t xml:space="preserve">1;   </w:t>
      </w:r>
      <w:proofErr w:type="gramEnd"/>
      <w:r w:rsidRPr="00AE458A">
        <w:rPr>
          <w:lang w:val="en-IN"/>
        </w:rPr>
        <w:t>// idle line high</w:t>
      </w:r>
    </w:p>
    <w:p w14:paraId="0E4E31CF" w14:textId="77777777" w:rsidR="00AE458A" w:rsidRPr="00AE458A" w:rsidRDefault="00AE458A" w:rsidP="00AE458A">
      <w:pPr>
        <w:rPr>
          <w:lang w:val="en-IN"/>
        </w:rPr>
      </w:pPr>
      <w:r w:rsidRPr="00AE458A">
        <w:rPr>
          <w:lang w:val="en-IN"/>
        </w:rPr>
        <w:t xml:space="preserve">            </w:t>
      </w:r>
      <w:proofErr w:type="spellStart"/>
      <w:r w:rsidRPr="00AE458A">
        <w:rPr>
          <w:lang w:val="en-IN"/>
        </w:rPr>
        <w:t>tx_busy</w:t>
      </w:r>
      <w:proofErr w:type="spellEnd"/>
      <w:r w:rsidRPr="00AE458A">
        <w:rPr>
          <w:lang w:val="en-IN"/>
        </w:rPr>
        <w:t xml:space="preserve">     &lt;= 1'b0;</w:t>
      </w:r>
    </w:p>
    <w:p w14:paraId="68D98659" w14:textId="77777777" w:rsidR="00AE458A" w:rsidRPr="00AE458A" w:rsidRDefault="00AE458A" w:rsidP="00AE458A">
      <w:pPr>
        <w:rPr>
          <w:lang w:val="en-IN"/>
        </w:rPr>
      </w:pPr>
      <w:r w:rsidRPr="00AE458A">
        <w:rPr>
          <w:lang w:val="en-IN"/>
        </w:rPr>
        <w:t xml:space="preserve">            </w:t>
      </w:r>
      <w:proofErr w:type="spellStart"/>
      <w:r w:rsidRPr="00AE458A">
        <w:rPr>
          <w:lang w:val="en-IN"/>
        </w:rPr>
        <w:t>clk_count</w:t>
      </w:r>
      <w:proofErr w:type="spellEnd"/>
      <w:r w:rsidRPr="00AE458A">
        <w:rPr>
          <w:lang w:val="en-IN"/>
        </w:rPr>
        <w:t xml:space="preserve">   &lt;= 16'd0;</w:t>
      </w:r>
    </w:p>
    <w:p w14:paraId="7C03EE5A" w14:textId="77777777" w:rsidR="00AE458A" w:rsidRPr="00AE458A" w:rsidRDefault="00AE458A" w:rsidP="00AE458A">
      <w:pPr>
        <w:rPr>
          <w:lang w:val="en-IN"/>
        </w:rPr>
      </w:pPr>
      <w:r w:rsidRPr="00AE458A">
        <w:rPr>
          <w:lang w:val="en-IN"/>
        </w:rPr>
        <w:lastRenderedPageBreak/>
        <w:t xml:space="preserve">            </w:t>
      </w:r>
      <w:proofErr w:type="spellStart"/>
      <w:r w:rsidRPr="00AE458A">
        <w:rPr>
          <w:lang w:val="en-IN"/>
        </w:rPr>
        <w:t>bit_index</w:t>
      </w:r>
      <w:proofErr w:type="spellEnd"/>
      <w:r w:rsidRPr="00AE458A">
        <w:rPr>
          <w:lang w:val="en-IN"/>
        </w:rPr>
        <w:t xml:space="preserve">   &lt;= 3'd0;</w:t>
      </w:r>
    </w:p>
    <w:p w14:paraId="3DDBF3B9" w14:textId="77777777" w:rsidR="00AE458A" w:rsidRPr="00AE458A" w:rsidRDefault="00AE458A" w:rsidP="00AE458A">
      <w:pPr>
        <w:rPr>
          <w:lang w:val="en-IN"/>
        </w:rPr>
      </w:pPr>
      <w:r w:rsidRPr="00AE458A">
        <w:rPr>
          <w:lang w:val="en-IN"/>
        </w:rPr>
        <w:t xml:space="preserve">            </w:t>
      </w:r>
      <w:proofErr w:type="spellStart"/>
      <w:r w:rsidRPr="00AE458A">
        <w:rPr>
          <w:lang w:val="en-IN"/>
        </w:rPr>
        <w:t>tx_shift_reg</w:t>
      </w:r>
      <w:proofErr w:type="spellEnd"/>
      <w:r w:rsidRPr="00AE458A">
        <w:rPr>
          <w:lang w:val="en-IN"/>
        </w:rPr>
        <w:t>&lt;= 8'd0;</w:t>
      </w:r>
    </w:p>
    <w:p w14:paraId="3A21D1F4" w14:textId="77777777" w:rsidR="00AE458A" w:rsidRPr="00AE458A" w:rsidRDefault="00AE458A" w:rsidP="00AE458A">
      <w:pPr>
        <w:rPr>
          <w:lang w:val="en-IN"/>
        </w:rPr>
      </w:pPr>
      <w:r w:rsidRPr="00AE458A">
        <w:rPr>
          <w:lang w:val="en-IN"/>
        </w:rPr>
        <w:t xml:space="preserve">        end else begin</w:t>
      </w:r>
    </w:p>
    <w:p w14:paraId="3E805E00" w14:textId="77777777" w:rsidR="00AE458A" w:rsidRPr="00AE458A" w:rsidRDefault="00AE458A" w:rsidP="00AE458A">
      <w:pPr>
        <w:rPr>
          <w:lang w:val="en-IN"/>
        </w:rPr>
      </w:pPr>
      <w:r w:rsidRPr="00AE458A">
        <w:rPr>
          <w:lang w:val="en-IN"/>
        </w:rPr>
        <w:t xml:space="preserve">            case (state)</w:t>
      </w:r>
    </w:p>
    <w:p w14:paraId="5DA2F01A" w14:textId="77777777" w:rsidR="00AE458A" w:rsidRPr="00AE458A" w:rsidRDefault="00AE458A" w:rsidP="00AE458A">
      <w:pPr>
        <w:rPr>
          <w:lang w:val="en-IN"/>
        </w:rPr>
      </w:pPr>
      <w:r w:rsidRPr="00AE458A">
        <w:rPr>
          <w:lang w:val="en-IN"/>
        </w:rPr>
        <w:t xml:space="preserve">                S_IDLE: begin</w:t>
      </w:r>
    </w:p>
    <w:p w14:paraId="4EE207EF" w14:textId="77777777" w:rsidR="00AE458A" w:rsidRPr="00AE458A" w:rsidRDefault="00AE458A" w:rsidP="00AE458A">
      <w:pPr>
        <w:rPr>
          <w:lang w:val="en-IN"/>
        </w:rPr>
      </w:pPr>
      <w:r w:rsidRPr="00AE458A">
        <w:rPr>
          <w:lang w:val="en-IN"/>
        </w:rPr>
        <w:t xml:space="preserve">                    </w:t>
      </w:r>
      <w:proofErr w:type="spellStart"/>
      <w:r w:rsidRPr="00AE458A">
        <w:rPr>
          <w:lang w:val="en-IN"/>
        </w:rPr>
        <w:t>tx</w:t>
      </w:r>
      <w:proofErr w:type="spellEnd"/>
      <w:r w:rsidRPr="00AE458A">
        <w:rPr>
          <w:lang w:val="en-IN"/>
        </w:rPr>
        <w:t xml:space="preserve">      &lt;= 1'b1;</w:t>
      </w:r>
    </w:p>
    <w:p w14:paraId="50574AA4" w14:textId="77777777" w:rsidR="00AE458A" w:rsidRPr="00AE458A" w:rsidRDefault="00AE458A" w:rsidP="00AE458A">
      <w:pPr>
        <w:rPr>
          <w:lang w:val="en-IN"/>
        </w:rPr>
      </w:pPr>
      <w:r w:rsidRPr="00AE458A">
        <w:rPr>
          <w:lang w:val="en-IN"/>
        </w:rPr>
        <w:t xml:space="preserve">                    </w:t>
      </w:r>
      <w:proofErr w:type="spellStart"/>
      <w:r w:rsidRPr="00AE458A">
        <w:rPr>
          <w:lang w:val="en-IN"/>
        </w:rPr>
        <w:t>tx_busy</w:t>
      </w:r>
      <w:proofErr w:type="spellEnd"/>
      <w:r w:rsidRPr="00AE458A">
        <w:rPr>
          <w:lang w:val="en-IN"/>
        </w:rPr>
        <w:t xml:space="preserve"> &lt;= 1'b0;</w:t>
      </w:r>
    </w:p>
    <w:p w14:paraId="3FD76838" w14:textId="77777777" w:rsidR="00AE458A" w:rsidRPr="00AE458A" w:rsidRDefault="00AE458A" w:rsidP="00AE458A">
      <w:pPr>
        <w:rPr>
          <w:lang w:val="en-IN"/>
        </w:rPr>
      </w:pPr>
      <w:r w:rsidRPr="00AE458A">
        <w:rPr>
          <w:lang w:val="en-IN"/>
        </w:rPr>
        <w:t xml:space="preserve">                    </w:t>
      </w:r>
      <w:proofErr w:type="spellStart"/>
      <w:r w:rsidRPr="00AE458A">
        <w:rPr>
          <w:lang w:val="en-IN"/>
        </w:rPr>
        <w:t>clk_count</w:t>
      </w:r>
      <w:proofErr w:type="spellEnd"/>
      <w:r w:rsidRPr="00AE458A">
        <w:rPr>
          <w:lang w:val="en-IN"/>
        </w:rPr>
        <w:t xml:space="preserve"> &lt;= 16'd0;</w:t>
      </w:r>
    </w:p>
    <w:p w14:paraId="45C602BC" w14:textId="77777777" w:rsidR="00AE458A" w:rsidRPr="00AE458A" w:rsidRDefault="00AE458A" w:rsidP="00AE458A">
      <w:pPr>
        <w:rPr>
          <w:lang w:val="en-IN"/>
        </w:rPr>
      </w:pPr>
      <w:r w:rsidRPr="00AE458A">
        <w:rPr>
          <w:lang w:val="en-IN"/>
        </w:rPr>
        <w:t xml:space="preserve">                    if (tx_start) begin</w:t>
      </w:r>
    </w:p>
    <w:p w14:paraId="5863D0B2" w14:textId="77777777" w:rsidR="00AE458A" w:rsidRPr="00AE458A" w:rsidRDefault="00AE458A" w:rsidP="00AE458A">
      <w:pPr>
        <w:rPr>
          <w:lang w:val="en-IN"/>
        </w:rPr>
      </w:pPr>
      <w:r w:rsidRPr="00AE458A">
        <w:rPr>
          <w:lang w:val="en-IN"/>
        </w:rPr>
        <w:t xml:space="preserve">                        </w:t>
      </w:r>
      <w:proofErr w:type="spellStart"/>
      <w:r w:rsidRPr="00AE458A">
        <w:rPr>
          <w:lang w:val="en-IN"/>
        </w:rPr>
        <w:t>tx_shift_reg</w:t>
      </w:r>
      <w:proofErr w:type="spellEnd"/>
      <w:r w:rsidRPr="00AE458A">
        <w:rPr>
          <w:lang w:val="en-IN"/>
        </w:rPr>
        <w:t xml:space="preserve"> &lt;= tx_data;</w:t>
      </w:r>
    </w:p>
    <w:p w14:paraId="084A13CF" w14:textId="77777777" w:rsidR="00AE458A" w:rsidRPr="00AE458A" w:rsidRDefault="00AE458A" w:rsidP="00AE458A">
      <w:pPr>
        <w:rPr>
          <w:lang w:val="en-IN"/>
        </w:rPr>
      </w:pPr>
      <w:r w:rsidRPr="00AE458A">
        <w:rPr>
          <w:lang w:val="en-IN"/>
        </w:rPr>
        <w:t xml:space="preserve">                        state        &lt;= S_START;</w:t>
      </w:r>
    </w:p>
    <w:p w14:paraId="1CE6A931" w14:textId="77777777" w:rsidR="00AE458A" w:rsidRPr="00AE458A" w:rsidRDefault="00AE458A" w:rsidP="00AE458A">
      <w:pPr>
        <w:rPr>
          <w:lang w:val="en-IN"/>
        </w:rPr>
      </w:pPr>
      <w:r w:rsidRPr="00AE458A">
        <w:rPr>
          <w:lang w:val="en-IN"/>
        </w:rPr>
        <w:t xml:space="preserve">                        </w:t>
      </w:r>
      <w:proofErr w:type="spellStart"/>
      <w:r w:rsidRPr="00AE458A">
        <w:rPr>
          <w:lang w:val="en-IN"/>
        </w:rPr>
        <w:t>tx_busy</w:t>
      </w:r>
      <w:proofErr w:type="spellEnd"/>
      <w:r w:rsidRPr="00AE458A">
        <w:rPr>
          <w:lang w:val="en-IN"/>
        </w:rPr>
        <w:t xml:space="preserve">      &lt;= 1'b1;</w:t>
      </w:r>
    </w:p>
    <w:p w14:paraId="57F59118" w14:textId="77777777" w:rsidR="00AE458A" w:rsidRPr="00AE458A" w:rsidRDefault="00AE458A" w:rsidP="00AE458A">
      <w:pPr>
        <w:rPr>
          <w:lang w:val="en-IN"/>
        </w:rPr>
      </w:pPr>
      <w:r w:rsidRPr="00AE458A">
        <w:rPr>
          <w:lang w:val="en-IN"/>
        </w:rPr>
        <w:t xml:space="preserve">                    end</w:t>
      </w:r>
    </w:p>
    <w:p w14:paraId="02CC2CD3" w14:textId="77777777" w:rsidR="00AE458A" w:rsidRPr="00AE458A" w:rsidRDefault="00AE458A" w:rsidP="00AE458A">
      <w:pPr>
        <w:rPr>
          <w:lang w:val="en-IN"/>
        </w:rPr>
      </w:pPr>
      <w:r w:rsidRPr="00AE458A">
        <w:rPr>
          <w:lang w:val="en-IN"/>
        </w:rPr>
        <w:t xml:space="preserve">                end</w:t>
      </w:r>
    </w:p>
    <w:p w14:paraId="6DE04BBA" w14:textId="77777777" w:rsidR="00AE458A" w:rsidRPr="00AE458A" w:rsidRDefault="00AE458A" w:rsidP="00AE458A">
      <w:pPr>
        <w:rPr>
          <w:lang w:val="en-IN"/>
        </w:rPr>
      </w:pPr>
    </w:p>
    <w:p w14:paraId="50C61DCD" w14:textId="77777777" w:rsidR="00AE458A" w:rsidRPr="00AE458A" w:rsidRDefault="00AE458A" w:rsidP="00AE458A">
      <w:pPr>
        <w:rPr>
          <w:lang w:val="en-IN"/>
        </w:rPr>
      </w:pPr>
      <w:r w:rsidRPr="00AE458A">
        <w:rPr>
          <w:lang w:val="en-IN"/>
        </w:rPr>
        <w:t xml:space="preserve">                S_START: begin</w:t>
      </w:r>
    </w:p>
    <w:p w14:paraId="5B721C5C" w14:textId="77777777" w:rsidR="00AE458A" w:rsidRPr="00AE458A" w:rsidRDefault="00AE458A" w:rsidP="00AE458A">
      <w:pPr>
        <w:rPr>
          <w:lang w:val="en-IN"/>
        </w:rPr>
      </w:pPr>
      <w:r w:rsidRPr="00AE458A">
        <w:rPr>
          <w:lang w:val="en-IN"/>
        </w:rPr>
        <w:t xml:space="preserve">                    </w:t>
      </w:r>
      <w:proofErr w:type="spellStart"/>
      <w:r w:rsidRPr="00AE458A">
        <w:rPr>
          <w:lang w:val="en-IN"/>
        </w:rPr>
        <w:t>tx</w:t>
      </w:r>
      <w:proofErr w:type="spellEnd"/>
      <w:r w:rsidRPr="00AE458A">
        <w:rPr>
          <w:lang w:val="en-IN"/>
        </w:rPr>
        <w:t xml:space="preserve"> &lt;= 1'b0; // start bit (0)</w:t>
      </w:r>
    </w:p>
    <w:p w14:paraId="43B6DBED" w14:textId="77777777" w:rsidR="00AE458A" w:rsidRPr="00AE458A" w:rsidRDefault="00AE458A" w:rsidP="00AE458A">
      <w:pPr>
        <w:rPr>
          <w:lang w:val="en-IN"/>
        </w:rPr>
      </w:pPr>
      <w:r w:rsidRPr="00AE458A">
        <w:rPr>
          <w:lang w:val="en-IN"/>
        </w:rPr>
        <w:t xml:space="preserve">                    if (</w:t>
      </w:r>
      <w:proofErr w:type="spellStart"/>
      <w:r w:rsidRPr="00AE458A">
        <w:rPr>
          <w:lang w:val="en-IN"/>
        </w:rPr>
        <w:t>clk_count</w:t>
      </w:r>
      <w:proofErr w:type="spellEnd"/>
      <w:r w:rsidRPr="00AE458A">
        <w:rPr>
          <w:lang w:val="en-IN"/>
        </w:rPr>
        <w:t xml:space="preserve"> &lt; CLKS_PER_BIT-1)</w:t>
      </w:r>
    </w:p>
    <w:p w14:paraId="591FD928" w14:textId="77777777" w:rsidR="00AE458A" w:rsidRPr="00AE458A" w:rsidRDefault="00AE458A" w:rsidP="00AE458A">
      <w:pPr>
        <w:rPr>
          <w:lang w:val="en-IN"/>
        </w:rPr>
      </w:pPr>
      <w:r w:rsidRPr="00AE458A">
        <w:rPr>
          <w:lang w:val="en-IN"/>
        </w:rPr>
        <w:t xml:space="preserve">                        </w:t>
      </w:r>
      <w:proofErr w:type="spellStart"/>
      <w:r w:rsidRPr="00AE458A">
        <w:rPr>
          <w:lang w:val="en-IN"/>
        </w:rPr>
        <w:t>clk_count</w:t>
      </w:r>
      <w:proofErr w:type="spellEnd"/>
      <w:r w:rsidRPr="00AE458A">
        <w:rPr>
          <w:lang w:val="en-IN"/>
        </w:rPr>
        <w:t xml:space="preserve"> &lt;= </w:t>
      </w:r>
      <w:proofErr w:type="spellStart"/>
      <w:r w:rsidRPr="00AE458A">
        <w:rPr>
          <w:lang w:val="en-IN"/>
        </w:rPr>
        <w:t>clk_count</w:t>
      </w:r>
      <w:proofErr w:type="spellEnd"/>
      <w:r w:rsidRPr="00AE458A">
        <w:rPr>
          <w:lang w:val="en-IN"/>
        </w:rPr>
        <w:t xml:space="preserve"> + 16'd1;</w:t>
      </w:r>
    </w:p>
    <w:p w14:paraId="35DAA701" w14:textId="77777777" w:rsidR="00AE458A" w:rsidRPr="00AE458A" w:rsidRDefault="00AE458A" w:rsidP="00AE458A">
      <w:pPr>
        <w:rPr>
          <w:lang w:val="en-IN"/>
        </w:rPr>
      </w:pPr>
      <w:r w:rsidRPr="00AE458A">
        <w:rPr>
          <w:lang w:val="en-IN"/>
        </w:rPr>
        <w:t xml:space="preserve">                    else begin</w:t>
      </w:r>
    </w:p>
    <w:p w14:paraId="2045922E" w14:textId="77777777" w:rsidR="00AE458A" w:rsidRPr="00AE458A" w:rsidRDefault="00AE458A" w:rsidP="00AE458A">
      <w:pPr>
        <w:rPr>
          <w:lang w:val="en-IN"/>
        </w:rPr>
      </w:pPr>
      <w:r w:rsidRPr="00AE458A">
        <w:rPr>
          <w:lang w:val="en-IN"/>
        </w:rPr>
        <w:t xml:space="preserve">                        </w:t>
      </w:r>
      <w:proofErr w:type="spellStart"/>
      <w:r w:rsidRPr="00AE458A">
        <w:rPr>
          <w:lang w:val="en-IN"/>
        </w:rPr>
        <w:t>clk_count</w:t>
      </w:r>
      <w:proofErr w:type="spellEnd"/>
      <w:r w:rsidRPr="00AE458A">
        <w:rPr>
          <w:lang w:val="en-IN"/>
        </w:rPr>
        <w:t xml:space="preserve"> &lt;= 16'd0;</w:t>
      </w:r>
    </w:p>
    <w:p w14:paraId="2805A6C2" w14:textId="77777777" w:rsidR="00AE458A" w:rsidRPr="00AE458A" w:rsidRDefault="00AE458A" w:rsidP="00AE458A">
      <w:pPr>
        <w:rPr>
          <w:lang w:val="en-IN"/>
        </w:rPr>
      </w:pPr>
      <w:r w:rsidRPr="00AE458A">
        <w:rPr>
          <w:lang w:val="en-IN"/>
        </w:rPr>
        <w:t xml:space="preserve">                        </w:t>
      </w:r>
      <w:proofErr w:type="spellStart"/>
      <w:r w:rsidRPr="00AE458A">
        <w:rPr>
          <w:lang w:val="en-IN"/>
        </w:rPr>
        <w:t>bit_index</w:t>
      </w:r>
      <w:proofErr w:type="spellEnd"/>
      <w:r w:rsidRPr="00AE458A">
        <w:rPr>
          <w:lang w:val="en-IN"/>
        </w:rPr>
        <w:t xml:space="preserve"> &lt;= 3'd0;</w:t>
      </w:r>
    </w:p>
    <w:p w14:paraId="7BDB3538" w14:textId="77777777" w:rsidR="00AE458A" w:rsidRPr="00AE458A" w:rsidRDefault="00AE458A" w:rsidP="00AE458A">
      <w:pPr>
        <w:rPr>
          <w:lang w:val="en-IN"/>
        </w:rPr>
      </w:pPr>
      <w:r w:rsidRPr="00AE458A">
        <w:rPr>
          <w:lang w:val="en-IN"/>
        </w:rPr>
        <w:t xml:space="preserve">                        state     &lt;= S_DATA;</w:t>
      </w:r>
    </w:p>
    <w:p w14:paraId="23958FE5" w14:textId="77777777" w:rsidR="00AE458A" w:rsidRPr="00AE458A" w:rsidRDefault="00AE458A" w:rsidP="00AE458A">
      <w:pPr>
        <w:rPr>
          <w:lang w:val="en-IN"/>
        </w:rPr>
      </w:pPr>
      <w:r w:rsidRPr="00AE458A">
        <w:rPr>
          <w:lang w:val="en-IN"/>
        </w:rPr>
        <w:t xml:space="preserve">                    end</w:t>
      </w:r>
    </w:p>
    <w:p w14:paraId="3BBE030F" w14:textId="77777777" w:rsidR="00AE458A" w:rsidRPr="00AE458A" w:rsidRDefault="00AE458A" w:rsidP="00AE458A">
      <w:pPr>
        <w:rPr>
          <w:lang w:val="en-IN"/>
        </w:rPr>
      </w:pPr>
      <w:r w:rsidRPr="00AE458A">
        <w:rPr>
          <w:lang w:val="en-IN"/>
        </w:rPr>
        <w:t xml:space="preserve">                end</w:t>
      </w:r>
    </w:p>
    <w:p w14:paraId="03881924" w14:textId="77777777" w:rsidR="00AE458A" w:rsidRPr="00AE458A" w:rsidRDefault="00AE458A" w:rsidP="00AE458A">
      <w:pPr>
        <w:rPr>
          <w:lang w:val="en-IN"/>
        </w:rPr>
      </w:pPr>
    </w:p>
    <w:p w14:paraId="17392085" w14:textId="77777777" w:rsidR="00AE458A" w:rsidRPr="00AE458A" w:rsidRDefault="00AE458A" w:rsidP="00AE458A">
      <w:pPr>
        <w:rPr>
          <w:lang w:val="en-IN"/>
        </w:rPr>
      </w:pPr>
      <w:r w:rsidRPr="00AE458A">
        <w:rPr>
          <w:lang w:val="en-IN"/>
        </w:rPr>
        <w:t xml:space="preserve">                S_DATA: begin</w:t>
      </w:r>
    </w:p>
    <w:p w14:paraId="05A148C4" w14:textId="77777777" w:rsidR="00AE458A" w:rsidRPr="00AE458A" w:rsidRDefault="00AE458A" w:rsidP="00AE458A">
      <w:pPr>
        <w:rPr>
          <w:lang w:val="en-IN"/>
        </w:rPr>
      </w:pPr>
      <w:r w:rsidRPr="00AE458A">
        <w:rPr>
          <w:lang w:val="en-IN"/>
        </w:rPr>
        <w:lastRenderedPageBreak/>
        <w:t xml:space="preserve">                    </w:t>
      </w:r>
      <w:proofErr w:type="spellStart"/>
      <w:r w:rsidRPr="00AE458A">
        <w:rPr>
          <w:lang w:val="en-IN"/>
        </w:rPr>
        <w:t>tx</w:t>
      </w:r>
      <w:proofErr w:type="spellEnd"/>
      <w:r w:rsidRPr="00AE458A">
        <w:rPr>
          <w:lang w:val="en-IN"/>
        </w:rPr>
        <w:t xml:space="preserve"> &lt;= </w:t>
      </w:r>
      <w:proofErr w:type="spellStart"/>
      <w:r w:rsidRPr="00AE458A">
        <w:rPr>
          <w:lang w:val="en-IN"/>
        </w:rPr>
        <w:t>tx_shift_reg</w:t>
      </w:r>
      <w:proofErr w:type="spellEnd"/>
      <w:r w:rsidRPr="00AE458A">
        <w:rPr>
          <w:lang w:val="en-IN"/>
        </w:rPr>
        <w:t>[</w:t>
      </w:r>
      <w:proofErr w:type="spellStart"/>
      <w:r w:rsidRPr="00AE458A">
        <w:rPr>
          <w:lang w:val="en-IN"/>
        </w:rPr>
        <w:t>bit_index</w:t>
      </w:r>
      <w:proofErr w:type="spellEnd"/>
      <w:r w:rsidRPr="00AE458A">
        <w:rPr>
          <w:lang w:val="en-IN"/>
        </w:rPr>
        <w:t>]; // LSB-first</w:t>
      </w:r>
    </w:p>
    <w:p w14:paraId="17712E65" w14:textId="77777777" w:rsidR="00AE458A" w:rsidRPr="00AE458A" w:rsidRDefault="00AE458A" w:rsidP="00AE458A">
      <w:pPr>
        <w:rPr>
          <w:lang w:val="en-IN"/>
        </w:rPr>
      </w:pPr>
      <w:r w:rsidRPr="00AE458A">
        <w:rPr>
          <w:lang w:val="en-IN"/>
        </w:rPr>
        <w:t xml:space="preserve">                    if (</w:t>
      </w:r>
      <w:proofErr w:type="spellStart"/>
      <w:r w:rsidRPr="00AE458A">
        <w:rPr>
          <w:lang w:val="en-IN"/>
        </w:rPr>
        <w:t>clk_count</w:t>
      </w:r>
      <w:proofErr w:type="spellEnd"/>
      <w:r w:rsidRPr="00AE458A">
        <w:rPr>
          <w:lang w:val="en-IN"/>
        </w:rPr>
        <w:t xml:space="preserve"> &lt; CLKS_PER_BIT-1)</w:t>
      </w:r>
    </w:p>
    <w:p w14:paraId="6C0D8C17" w14:textId="77777777" w:rsidR="00AE458A" w:rsidRPr="00AE458A" w:rsidRDefault="00AE458A" w:rsidP="00AE458A">
      <w:pPr>
        <w:rPr>
          <w:lang w:val="en-IN"/>
        </w:rPr>
      </w:pPr>
      <w:r w:rsidRPr="00AE458A">
        <w:rPr>
          <w:lang w:val="en-IN"/>
        </w:rPr>
        <w:t xml:space="preserve">                        </w:t>
      </w:r>
      <w:proofErr w:type="spellStart"/>
      <w:r w:rsidRPr="00AE458A">
        <w:rPr>
          <w:lang w:val="en-IN"/>
        </w:rPr>
        <w:t>clk_count</w:t>
      </w:r>
      <w:proofErr w:type="spellEnd"/>
      <w:r w:rsidRPr="00AE458A">
        <w:rPr>
          <w:lang w:val="en-IN"/>
        </w:rPr>
        <w:t xml:space="preserve"> &lt;= </w:t>
      </w:r>
      <w:proofErr w:type="spellStart"/>
      <w:r w:rsidRPr="00AE458A">
        <w:rPr>
          <w:lang w:val="en-IN"/>
        </w:rPr>
        <w:t>clk_count</w:t>
      </w:r>
      <w:proofErr w:type="spellEnd"/>
      <w:r w:rsidRPr="00AE458A">
        <w:rPr>
          <w:lang w:val="en-IN"/>
        </w:rPr>
        <w:t xml:space="preserve"> + 16'd1;</w:t>
      </w:r>
    </w:p>
    <w:p w14:paraId="5EC43F6C" w14:textId="77777777" w:rsidR="00AE458A" w:rsidRPr="00AE458A" w:rsidRDefault="00AE458A" w:rsidP="00AE458A">
      <w:pPr>
        <w:rPr>
          <w:lang w:val="en-IN"/>
        </w:rPr>
      </w:pPr>
      <w:r w:rsidRPr="00AE458A">
        <w:rPr>
          <w:lang w:val="en-IN"/>
        </w:rPr>
        <w:t xml:space="preserve">                    else begin</w:t>
      </w:r>
    </w:p>
    <w:p w14:paraId="29C1EFD2" w14:textId="77777777" w:rsidR="00AE458A" w:rsidRPr="00AE458A" w:rsidRDefault="00AE458A" w:rsidP="00AE458A">
      <w:pPr>
        <w:rPr>
          <w:lang w:val="en-IN"/>
        </w:rPr>
      </w:pPr>
      <w:r w:rsidRPr="00AE458A">
        <w:rPr>
          <w:lang w:val="en-IN"/>
        </w:rPr>
        <w:t xml:space="preserve">                        </w:t>
      </w:r>
      <w:proofErr w:type="spellStart"/>
      <w:r w:rsidRPr="00AE458A">
        <w:rPr>
          <w:lang w:val="en-IN"/>
        </w:rPr>
        <w:t>clk_count</w:t>
      </w:r>
      <w:proofErr w:type="spellEnd"/>
      <w:r w:rsidRPr="00AE458A">
        <w:rPr>
          <w:lang w:val="en-IN"/>
        </w:rPr>
        <w:t xml:space="preserve"> &lt;= 16'd0;</w:t>
      </w:r>
    </w:p>
    <w:p w14:paraId="101A201C" w14:textId="77777777" w:rsidR="00AE458A" w:rsidRPr="00AE458A" w:rsidRDefault="00AE458A" w:rsidP="00AE458A">
      <w:pPr>
        <w:rPr>
          <w:lang w:val="en-IN"/>
        </w:rPr>
      </w:pPr>
      <w:r w:rsidRPr="00AE458A">
        <w:rPr>
          <w:lang w:val="en-IN"/>
        </w:rPr>
        <w:t xml:space="preserve">                        if (</w:t>
      </w:r>
      <w:proofErr w:type="spellStart"/>
      <w:r w:rsidRPr="00AE458A">
        <w:rPr>
          <w:lang w:val="en-IN"/>
        </w:rPr>
        <w:t>bit_index</w:t>
      </w:r>
      <w:proofErr w:type="spellEnd"/>
      <w:r w:rsidRPr="00AE458A">
        <w:rPr>
          <w:lang w:val="en-IN"/>
        </w:rPr>
        <w:t xml:space="preserve"> &lt; 3'd7)</w:t>
      </w:r>
    </w:p>
    <w:p w14:paraId="554E9D53" w14:textId="77777777" w:rsidR="00AE458A" w:rsidRPr="00AE458A" w:rsidRDefault="00AE458A" w:rsidP="00AE458A">
      <w:pPr>
        <w:rPr>
          <w:lang w:val="en-IN"/>
        </w:rPr>
      </w:pPr>
      <w:r w:rsidRPr="00AE458A">
        <w:rPr>
          <w:lang w:val="en-IN"/>
        </w:rPr>
        <w:t xml:space="preserve">                            </w:t>
      </w:r>
      <w:proofErr w:type="spellStart"/>
      <w:r w:rsidRPr="00AE458A">
        <w:rPr>
          <w:lang w:val="en-IN"/>
        </w:rPr>
        <w:t>bit_index</w:t>
      </w:r>
      <w:proofErr w:type="spellEnd"/>
      <w:r w:rsidRPr="00AE458A">
        <w:rPr>
          <w:lang w:val="en-IN"/>
        </w:rPr>
        <w:t xml:space="preserve"> &lt;= </w:t>
      </w:r>
      <w:proofErr w:type="spellStart"/>
      <w:r w:rsidRPr="00AE458A">
        <w:rPr>
          <w:lang w:val="en-IN"/>
        </w:rPr>
        <w:t>bit_index</w:t>
      </w:r>
      <w:proofErr w:type="spellEnd"/>
      <w:r w:rsidRPr="00AE458A">
        <w:rPr>
          <w:lang w:val="en-IN"/>
        </w:rPr>
        <w:t xml:space="preserve"> + 3'd1;</w:t>
      </w:r>
    </w:p>
    <w:p w14:paraId="43F65A1C" w14:textId="77777777" w:rsidR="00AE458A" w:rsidRPr="00AE458A" w:rsidRDefault="00AE458A" w:rsidP="00AE458A">
      <w:pPr>
        <w:rPr>
          <w:lang w:val="en-IN"/>
        </w:rPr>
      </w:pPr>
      <w:r w:rsidRPr="00AE458A">
        <w:rPr>
          <w:lang w:val="en-IN"/>
        </w:rPr>
        <w:t xml:space="preserve">                        else</w:t>
      </w:r>
    </w:p>
    <w:p w14:paraId="5CEBBFA8" w14:textId="77777777" w:rsidR="00AE458A" w:rsidRPr="00AE458A" w:rsidRDefault="00AE458A" w:rsidP="00AE458A">
      <w:pPr>
        <w:rPr>
          <w:lang w:val="en-IN"/>
        </w:rPr>
      </w:pPr>
      <w:r w:rsidRPr="00AE458A">
        <w:rPr>
          <w:lang w:val="en-IN"/>
        </w:rPr>
        <w:t xml:space="preserve">                            state &lt;= S_STOP;</w:t>
      </w:r>
    </w:p>
    <w:p w14:paraId="5B2487EA" w14:textId="77777777" w:rsidR="00AE458A" w:rsidRPr="00AE458A" w:rsidRDefault="00AE458A" w:rsidP="00AE458A">
      <w:pPr>
        <w:rPr>
          <w:lang w:val="en-IN"/>
        </w:rPr>
      </w:pPr>
      <w:r w:rsidRPr="00AE458A">
        <w:rPr>
          <w:lang w:val="en-IN"/>
        </w:rPr>
        <w:t xml:space="preserve">                    end</w:t>
      </w:r>
    </w:p>
    <w:p w14:paraId="237F0DD3" w14:textId="77777777" w:rsidR="00AE458A" w:rsidRPr="00AE458A" w:rsidRDefault="00AE458A" w:rsidP="00AE458A">
      <w:pPr>
        <w:rPr>
          <w:lang w:val="en-IN"/>
        </w:rPr>
      </w:pPr>
      <w:r w:rsidRPr="00AE458A">
        <w:rPr>
          <w:lang w:val="en-IN"/>
        </w:rPr>
        <w:t xml:space="preserve">                end</w:t>
      </w:r>
    </w:p>
    <w:p w14:paraId="5C422E1E" w14:textId="77777777" w:rsidR="00AE458A" w:rsidRPr="00AE458A" w:rsidRDefault="00AE458A" w:rsidP="00AE458A">
      <w:pPr>
        <w:rPr>
          <w:lang w:val="en-IN"/>
        </w:rPr>
      </w:pPr>
    </w:p>
    <w:p w14:paraId="71F02643" w14:textId="77777777" w:rsidR="00AE458A" w:rsidRPr="00AE458A" w:rsidRDefault="00AE458A" w:rsidP="00AE458A">
      <w:pPr>
        <w:rPr>
          <w:lang w:val="en-IN"/>
        </w:rPr>
      </w:pPr>
      <w:r w:rsidRPr="00AE458A">
        <w:rPr>
          <w:lang w:val="en-IN"/>
        </w:rPr>
        <w:t xml:space="preserve">                S_STOP: begin</w:t>
      </w:r>
    </w:p>
    <w:p w14:paraId="24F8D1BA" w14:textId="77777777" w:rsidR="00AE458A" w:rsidRPr="00AE458A" w:rsidRDefault="00AE458A" w:rsidP="00AE458A">
      <w:pPr>
        <w:rPr>
          <w:lang w:val="en-IN"/>
        </w:rPr>
      </w:pPr>
      <w:r w:rsidRPr="00AE458A">
        <w:rPr>
          <w:lang w:val="en-IN"/>
        </w:rPr>
        <w:t xml:space="preserve">                    </w:t>
      </w:r>
      <w:proofErr w:type="spellStart"/>
      <w:r w:rsidRPr="00AE458A">
        <w:rPr>
          <w:lang w:val="en-IN"/>
        </w:rPr>
        <w:t>tx</w:t>
      </w:r>
      <w:proofErr w:type="spellEnd"/>
      <w:r w:rsidRPr="00AE458A">
        <w:rPr>
          <w:lang w:val="en-IN"/>
        </w:rPr>
        <w:t xml:space="preserve"> &lt;= 1'b1; // stop bit (1)</w:t>
      </w:r>
    </w:p>
    <w:p w14:paraId="789289EF" w14:textId="77777777" w:rsidR="00AE458A" w:rsidRPr="00AE458A" w:rsidRDefault="00AE458A" w:rsidP="00AE458A">
      <w:pPr>
        <w:rPr>
          <w:lang w:val="en-IN"/>
        </w:rPr>
      </w:pPr>
      <w:r w:rsidRPr="00AE458A">
        <w:rPr>
          <w:lang w:val="en-IN"/>
        </w:rPr>
        <w:t xml:space="preserve">                    if (</w:t>
      </w:r>
      <w:proofErr w:type="spellStart"/>
      <w:r w:rsidRPr="00AE458A">
        <w:rPr>
          <w:lang w:val="en-IN"/>
        </w:rPr>
        <w:t>clk_count</w:t>
      </w:r>
      <w:proofErr w:type="spellEnd"/>
      <w:r w:rsidRPr="00AE458A">
        <w:rPr>
          <w:lang w:val="en-IN"/>
        </w:rPr>
        <w:t xml:space="preserve"> &lt; CLKS_PER_BIT-1)</w:t>
      </w:r>
    </w:p>
    <w:p w14:paraId="28C28CF6" w14:textId="77777777" w:rsidR="00AE458A" w:rsidRPr="00AE458A" w:rsidRDefault="00AE458A" w:rsidP="00AE458A">
      <w:pPr>
        <w:rPr>
          <w:lang w:val="en-IN"/>
        </w:rPr>
      </w:pPr>
      <w:r w:rsidRPr="00AE458A">
        <w:rPr>
          <w:lang w:val="en-IN"/>
        </w:rPr>
        <w:t xml:space="preserve">                        </w:t>
      </w:r>
      <w:proofErr w:type="spellStart"/>
      <w:r w:rsidRPr="00AE458A">
        <w:rPr>
          <w:lang w:val="en-IN"/>
        </w:rPr>
        <w:t>clk_count</w:t>
      </w:r>
      <w:proofErr w:type="spellEnd"/>
      <w:r w:rsidRPr="00AE458A">
        <w:rPr>
          <w:lang w:val="en-IN"/>
        </w:rPr>
        <w:t xml:space="preserve"> &lt;= </w:t>
      </w:r>
      <w:proofErr w:type="spellStart"/>
      <w:r w:rsidRPr="00AE458A">
        <w:rPr>
          <w:lang w:val="en-IN"/>
        </w:rPr>
        <w:t>clk_count</w:t>
      </w:r>
      <w:proofErr w:type="spellEnd"/>
      <w:r w:rsidRPr="00AE458A">
        <w:rPr>
          <w:lang w:val="en-IN"/>
        </w:rPr>
        <w:t xml:space="preserve"> + 16'd1;</w:t>
      </w:r>
    </w:p>
    <w:p w14:paraId="4AA68C03" w14:textId="77777777" w:rsidR="00AE458A" w:rsidRPr="00AE458A" w:rsidRDefault="00AE458A" w:rsidP="00AE458A">
      <w:pPr>
        <w:rPr>
          <w:lang w:val="en-IN"/>
        </w:rPr>
      </w:pPr>
      <w:r w:rsidRPr="00AE458A">
        <w:rPr>
          <w:lang w:val="en-IN"/>
        </w:rPr>
        <w:t xml:space="preserve">                    else begin</w:t>
      </w:r>
    </w:p>
    <w:p w14:paraId="72563657" w14:textId="77777777" w:rsidR="00AE458A" w:rsidRPr="00AE458A" w:rsidRDefault="00AE458A" w:rsidP="00AE458A">
      <w:pPr>
        <w:rPr>
          <w:lang w:val="en-IN"/>
        </w:rPr>
      </w:pPr>
      <w:r w:rsidRPr="00AE458A">
        <w:rPr>
          <w:lang w:val="en-IN"/>
        </w:rPr>
        <w:t xml:space="preserve">                        state    &lt;= S_IDLE;</w:t>
      </w:r>
    </w:p>
    <w:p w14:paraId="706F8CFB" w14:textId="77777777" w:rsidR="00AE458A" w:rsidRPr="00AE458A" w:rsidRDefault="00AE458A" w:rsidP="00AE458A">
      <w:pPr>
        <w:rPr>
          <w:lang w:val="en-IN"/>
        </w:rPr>
      </w:pPr>
      <w:r w:rsidRPr="00AE458A">
        <w:rPr>
          <w:lang w:val="en-IN"/>
        </w:rPr>
        <w:t xml:space="preserve">                        </w:t>
      </w:r>
      <w:proofErr w:type="spellStart"/>
      <w:r w:rsidRPr="00AE458A">
        <w:rPr>
          <w:lang w:val="en-IN"/>
        </w:rPr>
        <w:t>tx_</w:t>
      </w:r>
      <w:proofErr w:type="gramStart"/>
      <w:r w:rsidRPr="00AE458A">
        <w:rPr>
          <w:lang w:val="en-IN"/>
        </w:rPr>
        <w:t>busy</w:t>
      </w:r>
      <w:proofErr w:type="spellEnd"/>
      <w:r w:rsidRPr="00AE458A">
        <w:rPr>
          <w:lang w:val="en-IN"/>
        </w:rPr>
        <w:t xml:space="preserve">  &lt;</w:t>
      </w:r>
      <w:proofErr w:type="gramEnd"/>
      <w:r w:rsidRPr="00AE458A">
        <w:rPr>
          <w:lang w:val="en-IN"/>
        </w:rPr>
        <w:t>= 1'b0;</w:t>
      </w:r>
    </w:p>
    <w:p w14:paraId="02807040" w14:textId="77777777" w:rsidR="00AE458A" w:rsidRPr="00AE458A" w:rsidRDefault="00AE458A" w:rsidP="00AE458A">
      <w:pPr>
        <w:rPr>
          <w:lang w:val="en-IN"/>
        </w:rPr>
      </w:pPr>
      <w:r w:rsidRPr="00AE458A">
        <w:rPr>
          <w:lang w:val="en-IN"/>
        </w:rPr>
        <w:t xml:space="preserve">                    end</w:t>
      </w:r>
    </w:p>
    <w:p w14:paraId="145EEC7E" w14:textId="77777777" w:rsidR="00AE458A" w:rsidRPr="00AE458A" w:rsidRDefault="00AE458A" w:rsidP="00AE458A">
      <w:pPr>
        <w:rPr>
          <w:lang w:val="en-IN"/>
        </w:rPr>
      </w:pPr>
      <w:r w:rsidRPr="00AE458A">
        <w:rPr>
          <w:lang w:val="en-IN"/>
        </w:rPr>
        <w:t xml:space="preserve">                end</w:t>
      </w:r>
    </w:p>
    <w:p w14:paraId="18A35BD2" w14:textId="77777777" w:rsidR="00AE458A" w:rsidRPr="00AE458A" w:rsidRDefault="00AE458A" w:rsidP="00AE458A">
      <w:pPr>
        <w:rPr>
          <w:lang w:val="en-IN"/>
        </w:rPr>
      </w:pPr>
    </w:p>
    <w:p w14:paraId="4E063AB0" w14:textId="77777777" w:rsidR="00AE458A" w:rsidRPr="00AE458A" w:rsidRDefault="00AE458A" w:rsidP="00AE458A">
      <w:pPr>
        <w:rPr>
          <w:lang w:val="en-IN"/>
        </w:rPr>
      </w:pPr>
      <w:r w:rsidRPr="00AE458A">
        <w:rPr>
          <w:lang w:val="en-IN"/>
        </w:rPr>
        <w:t xml:space="preserve">                default: begin</w:t>
      </w:r>
    </w:p>
    <w:p w14:paraId="60066301" w14:textId="77777777" w:rsidR="00AE458A" w:rsidRPr="00AE458A" w:rsidRDefault="00AE458A" w:rsidP="00AE458A">
      <w:pPr>
        <w:rPr>
          <w:lang w:val="en-IN"/>
        </w:rPr>
      </w:pPr>
      <w:r w:rsidRPr="00AE458A">
        <w:rPr>
          <w:lang w:val="en-IN"/>
        </w:rPr>
        <w:t xml:space="preserve">                    state &lt;= S_IDLE;</w:t>
      </w:r>
    </w:p>
    <w:p w14:paraId="7010FADF" w14:textId="77777777" w:rsidR="00AE458A" w:rsidRPr="00AE458A" w:rsidRDefault="00AE458A" w:rsidP="00AE458A">
      <w:pPr>
        <w:rPr>
          <w:lang w:val="en-IN"/>
        </w:rPr>
      </w:pPr>
      <w:r w:rsidRPr="00AE458A">
        <w:rPr>
          <w:lang w:val="en-IN"/>
        </w:rPr>
        <w:t xml:space="preserve">                end</w:t>
      </w:r>
    </w:p>
    <w:p w14:paraId="56753139" w14:textId="77777777" w:rsidR="00AE458A" w:rsidRPr="00AE458A" w:rsidRDefault="00AE458A" w:rsidP="00AE458A">
      <w:pPr>
        <w:rPr>
          <w:lang w:val="en-IN"/>
        </w:rPr>
      </w:pPr>
      <w:r w:rsidRPr="00AE458A">
        <w:rPr>
          <w:lang w:val="en-IN"/>
        </w:rPr>
        <w:t xml:space="preserve">            </w:t>
      </w:r>
      <w:proofErr w:type="spellStart"/>
      <w:r w:rsidRPr="00AE458A">
        <w:rPr>
          <w:lang w:val="en-IN"/>
        </w:rPr>
        <w:t>endcase</w:t>
      </w:r>
      <w:proofErr w:type="spellEnd"/>
    </w:p>
    <w:p w14:paraId="68EE4D6B" w14:textId="77777777" w:rsidR="00AE458A" w:rsidRPr="00AE458A" w:rsidRDefault="00AE458A" w:rsidP="00AE458A">
      <w:pPr>
        <w:rPr>
          <w:lang w:val="en-IN"/>
        </w:rPr>
      </w:pPr>
      <w:r w:rsidRPr="00AE458A">
        <w:rPr>
          <w:lang w:val="en-IN"/>
        </w:rPr>
        <w:t xml:space="preserve">        end</w:t>
      </w:r>
    </w:p>
    <w:p w14:paraId="191CE96D" w14:textId="77777777" w:rsidR="00AE458A" w:rsidRPr="00AE458A" w:rsidRDefault="00AE458A" w:rsidP="00AE458A">
      <w:pPr>
        <w:rPr>
          <w:lang w:val="en-IN"/>
        </w:rPr>
      </w:pPr>
      <w:r w:rsidRPr="00AE458A">
        <w:rPr>
          <w:lang w:val="en-IN"/>
        </w:rPr>
        <w:lastRenderedPageBreak/>
        <w:t xml:space="preserve">    end</w:t>
      </w:r>
    </w:p>
    <w:p w14:paraId="0533AF20" w14:textId="77777777" w:rsidR="00AE458A" w:rsidRPr="00AE458A" w:rsidRDefault="00AE458A" w:rsidP="00AE458A">
      <w:pPr>
        <w:rPr>
          <w:lang w:val="en-IN"/>
        </w:rPr>
      </w:pPr>
    </w:p>
    <w:p w14:paraId="23AB9A60" w14:textId="7FB025A6" w:rsidR="00B8048F" w:rsidRPr="007C78CD" w:rsidRDefault="00AE458A" w:rsidP="00B8048F">
      <w:pPr>
        <w:rPr>
          <w:lang w:val="en-IN"/>
        </w:rPr>
      </w:pPr>
      <w:proofErr w:type="spellStart"/>
      <w:r w:rsidRPr="00AE458A">
        <w:rPr>
          <w:lang w:val="en-IN"/>
        </w:rPr>
        <w:t>endmodule</w:t>
      </w:r>
      <w:proofErr w:type="spellEnd"/>
    </w:p>
    <w:p w14:paraId="5C03DCCF" w14:textId="094E2953" w:rsidR="00AE458A" w:rsidRDefault="00000000" w:rsidP="00B8048F">
      <w:pPr>
        <w:rPr>
          <w:lang w:val="en-IN"/>
        </w:rPr>
      </w:pPr>
      <w:r>
        <w:rPr>
          <w:lang w:val="en-IN"/>
        </w:rPr>
        <w:pict w14:anchorId="049D5AA8">
          <v:rect id="_x0000_i1034" style="width:0;height:1.5pt" o:hralign="center" o:hrstd="t" o:hr="t" fillcolor="#a0a0a0" stroked="f"/>
        </w:pict>
      </w:r>
    </w:p>
    <w:p w14:paraId="3B8BB949" w14:textId="525E3ED5" w:rsidR="00AE458A" w:rsidRPr="00AE458A" w:rsidRDefault="00AE458A" w:rsidP="00AE458A">
      <w:pPr>
        <w:rPr>
          <w:b/>
          <w:bCs/>
          <w:lang w:val="en-IN"/>
        </w:rPr>
      </w:pPr>
      <w:proofErr w:type="spellStart"/>
      <w:r w:rsidRPr="00AE458A">
        <w:rPr>
          <w:b/>
          <w:bCs/>
          <w:lang w:val="en-IN"/>
        </w:rPr>
        <w:t>TESTBENCH</w:t>
      </w:r>
      <w:r w:rsidR="00B8048F">
        <w:rPr>
          <w:b/>
          <w:bCs/>
          <w:lang w:val="en-IN"/>
        </w:rPr>
        <w:t>.v</w:t>
      </w:r>
      <w:proofErr w:type="spellEnd"/>
    </w:p>
    <w:p w14:paraId="32BC15AA" w14:textId="77777777" w:rsidR="00AE458A" w:rsidRPr="00AE458A" w:rsidRDefault="00AE458A" w:rsidP="00AE458A">
      <w:pPr>
        <w:rPr>
          <w:lang w:val="en-IN"/>
        </w:rPr>
      </w:pPr>
      <w:r w:rsidRPr="00AE458A">
        <w:rPr>
          <w:lang w:val="en-IN"/>
        </w:rPr>
        <w:t>`timescale 1ns/1ps</w:t>
      </w:r>
    </w:p>
    <w:p w14:paraId="7497F6D8" w14:textId="77777777" w:rsidR="00AE458A" w:rsidRPr="00AE458A" w:rsidRDefault="00AE458A" w:rsidP="00AE458A">
      <w:pPr>
        <w:rPr>
          <w:lang w:val="en-IN"/>
        </w:rPr>
      </w:pPr>
      <w:r w:rsidRPr="00AE458A">
        <w:rPr>
          <w:lang w:val="en-IN"/>
        </w:rPr>
        <w:t xml:space="preserve">module </w:t>
      </w:r>
      <w:proofErr w:type="spellStart"/>
      <w:r w:rsidRPr="00AE458A">
        <w:rPr>
          <w:lang w:val="en-IN"/>
        </w:rPr>
        <w:t>uart_tx_tb</w:t>
      </w:r>
      <w:proofErr w:type="spellEnd"/>
      <w:r w:rsidRPr="00AE458A">
        <w:rPr>
          <w:lang w:val="en-IN"/>
        </w:rPr>
        <w:t>;</w:t>
      </w:r>
    </w:p>
    <w:p w14:paraId="04E59F61" w14:textId="77777777" w:rsidR="00AE458A" w:rsidRPr="00AE458A" w:rsidRDefault="00AE458A" w:rsidP="00AE458A">
      <w:pPr>
        <w:rPr>
          <w:lang w:val="en-IN"/>
        </w:rPr>
      </w:pPr>
      <w:r w:rsidRPr="00AE458A">
        <w:rPr>
          <w:lang w:val="en-IN"/>
        </w:rPr>
        <w:t xml:space="preserve">    reg        clk = 1'b0;</w:t>
      </w:r>
    </w:p>
    <w:p w14:paraId="781FF6B8" w14:textId="77777777" w:rsidR="00AE458A" w:rsidRPr="00AE458A" w:rsidRDefault="00AE458A" w:rsidP="00AE458A">
      <w:pPr>
        <w:rPr>
          <w:lang w:val="en-IN"/>
        </w:rPr>
      </w:pPr>
      <w:r w:rsidRPr="00AE458A">
        <w:rPr>
          <w:lang w:val="en-IN"/>
        </w:rPr>
        <w:t xml:space="preserve">    reg        tx_start;</w:t>
      </w:r>
    </w:p>
    <w:p w14:paraId="7D48F0AB" w14:textId="77777777" w:rsidR="00AE458A" w:rsidRPr="00AE458A" w:rsidRDefault="00AE458A" w:rsidP="00AE458A">
      <w:pPr>
        <w:rPr>
          <w:lang w:val="en-IN"/>
        </w:rPr>
      </w:pPr>
      <w:r w:rsidRPr="00AE458A">
        <w:rPr>
          <w:lang w:val="en-IN"/>
        </w:rPr>
        <w:t xml:space="preserve">    reg [7:0</w:t>
      </w:r>
      <w:proofErr w:type="gramStart"/>
      <w:r w:rsidRPr="00AE458A">
        <w:rPr>
          <w:lang w:val="en-IN"/>
        </w:rPr>
        <w:t>]  tx</w:t>
      </w:r>
      <w:proofErr w:type="gramEnd"/>
      <w:r w:rsidRPr="00AE458A">
        <w:rPr>
          <w:lang w:val="en-IN"/>
        </w:rPr>
        <w:t>_data;</w:t>
      </w:r>
    </w:p>
    <w:p w14:paraId="7245CBD3" w14:textId="77777777" w:rsidR="00AE458A" w:rsidRPr="00AE458A" w:rsidRDefault="00AE458A" w:rsidP="00AE458A">
      <w:pPr>
        <w:rPr>
          <w:lang w:val="en-IN"/>
        </w:rPr>
      </w:pPr>
      <w:r w:rsidRPr="00AE458A">
        <w:rPr>
          <w:lang w:val="en-IN"/>
        </w:rPr>
        <w:t xml:space="preserve">    wire       </w:t>
      </w:r>
      <w:proofErr w:type="spellStart"/>
      <w:r w:rsidRPr="00AE458A">
        <w:rPr>
          <w:lang w:val="en-IN"/>
        </w:rPr>
        <w:t>tx</w:t>
      </w:r>
      <w:proofErr w:type="spellEnd"/>
      <w:r w:rsidRPr="00AE458A">
        <w:rPr>
          <w:lang w:val="en-IN"/>
        </w:rPr>
        <w:t xml:space="preserve">, </w:t>
      </w:r>
      <w:proofErr w:type="spellStart"/>
      <w:r w:rsidRPr="00AE458A">
        <w:rPr>
          <w:lang w:val="en-IN"/>
        </w:rPr>
        <w:t>tx_busy</w:t>
      </w:r>
      <w:proofErr w:type="spellEnd"/>
      <w:r w:rsidRPr="00AE458A">
        <w:rPr>
          <w:lang w:val="en-IN"/>
        </w:rPr>
        <w:t>;</w:t>
      </w:r>
    </w:p>
    <w:p w14:paraId="7AA959A8" w14:textId="77777777" w:rsidR="00AE458A" w:rsidRPr="00AE458A" w:rsidRDefault="00AE458A" w:rsidP="00AE458A">
      <w:pPr>
        <w:rPr>
          <w:lang w:val="en-IN"/>
        </w:rPr>
      </w:pPr>
    </w:p>
    <w:p w14:paraId="4DE1738C" w14:textId="77777777" w:rsidR="00AE458A" w:rsidRPr="00AE458A" w:rsidRDefault="00AE458A" w:rsidP="00AE458A">
      <w:pPr>
        <w:rPr>
          <w:lang w:val="en-IN"/>
        </w:rPr>
      </w:pPr>
      <w:r w:rsidRPr="00AE458A">
        <w:rPr>
          <w:lang w:val="en-IN"/>
        </w:rPr>
        <w:t xml:space="preserve">    // 50 MHz clock</w:t>
      </w:r>
    </w:p>
    <w:p w14:paraId="5D1AA2E4" w14:textId="77777777" w:rsidR="00AE458A" w:rsidRPr="00AE458A" w:rsidRDefault="00AE458A" w:rsidP="00AE458A">
      <w:pPr>
        <w:rPr>
          <w:lang w:val="en-IN"/>
        </w:rPr>
      </w:pPr>
      <w:r w:rsidRPr="00AE458A">
        <w:rPr>
          <w:lang w:val="en-IN"/>
        </w:rPr>
        <w:t xml:space="preserve">    always #10 clk = ~clk;</w:t>
      </w:r>
    </w:p>
    <w:p w14:paraId="61E7E748" w14:textId="77777777" w:rsidR="00AE458A" w:rsidRPr="00AE458A" w:rsidRDefault="00AE458A" w:rsidP="00AE458A">
      <w:pPr>
        <w:rPr>
          <w:lang w:val="en-IN"/>
        </w:rPr>
      </w:pPr>
    </w:p>
    <w:p w14:paraId="18A0A8EC" w14:textId="77777777" w:rsidR="00AE458A" w:rsidRPr="00AE458A" w:rsidRDefault="00AE458A" w:rsidP="00AE458A">
      <w:pPr>
        <w:rPr>
          <w:lang w:val="en-IN"/>
        </w:rPr>
      </w:pPr>
      <w:r w:rsidRPr="00AE458A">
        <w:rPr>
          <w:lang w:val="en-IN"/>
        </w:rPr>
        <w:t xml:space="preserve">    </w:t>
      </w:r>
      <w:proofErr w:type="spellStart"/>
      <w:r w:rsidRPr="00AE458A">
        <w:rPr>
          <w:lang w:val="en-IN"/>
        </w:rPr>
        <w:t>uart_tx</w:t>
      </w:r>
      <w:proofErr w:type="spellEnd"/>
      <w:r w:rsidRPr="00AE458A">
        <w:rPr>
          <w:lang w:val="en-IN"/>
        </w:rPr>
        <w:t xml:space="preserve"> #</w:t>
      </w:r>
      <w:proofErr w:type="gramStart"/>
      <w:r w:rsidRPr="00AE458A">
        <w:rPr>
          <w:lang w:val="en-IN"/>
        </w:rPr>
        <w:t>(.CLK</w:t>
      </w:r>
      <w:proofErr w:type="gramEnd"/>
      <w:r w:rsidRPr="00AE458A">
        <w:rPr>
          <w:lang w:val="en-IN"/>
        </w:rPr>
        <w:t>_</w:t>
      </w:r>
      <w:proofErr w:type="gramStart"/>
      <w:r w:rsidRPr="00AE458A">
        <w:rPr>
          <w:lang w:val="en-IN"/>
        </w:rPr>
        <w:t>FREQ(</w:t>
      </w:r>
      <w:proofErr w:type="gramEnd"/>
      <w:r w:rsidRPr="00AE458A">
        <w:rPr>
          <w:lang w:val="en-IN"/>
        </w:rPr>
        <w:t>50000000)</w:t>
      </w:r>
      <w:proofErr w:type="gramStart"/>
      <w:r w:rsidRPr="00AE458A">
        <w:rPr>
          <w:lang w:val="en-IN"/>
        </w:rPr>
        <w:t>, .BAUD</w:t>
      </w:r>
      <w:proofErr w:type="gramEnd"/>
      <w:r w:rsidRPr="00AE458A">
        <w:rPr>
          <w:lang w:val="en-IN"/>
        </w:rPr>
        <w:t>_</w:t>
      </w:r>
      <w:proofErr w:type="gramStart"/>
      <w:r w:rsidRPr="00AE458A">
        <w:rPr>
          <w:lang w:val="en-IN"/>
        </w:rPr>
        <w:t>RATE(</w:t>
      </w:r>
      <w:proofErr w:type="gramEnd"/>
      <w:r w:rsidRPr="00AE458A">
        <w:rPr>
          <w:lang w:val="en-IN"/>
        </w:rPr>
        <w:t xml:space="preserve">115200)) </w:t>
      </w:r>
      <w:proofErr w:type="spellStart"/>
      <w:r w:rsidRPr="00AE458A">
        <w:rPr>
          <w:lang w:val="en-IN"/>
        </w:rPr>
        <w:t>dut</w:t>
      </w:r>
      <w:proofErr w:type="spellEnd"/>
      <w:r w:rsidRPr="00AE458A">
        <w:rPr>
          <w:lang w:val="en-IN"/>
        </w:rPr>
        <w:t xml:space="preserve"> (</w:t>
      </w:r>
    </w:p>
    <w:p w14:paraId="667D318F" w14:textId="77777777" w:rsidR="00AE458A" w:rsidRPr="00AE458A" w:rsidRDefault="00AE458A" w:rsidP="00AE458A">
      <w:pPr>
        <w:rPr>
          <w:lang w:val="en-IN"/>
        </w:rPr>
      </w:pPr>
      <w:r w:rsidRPr="00AE458A">
        <w:rPr>
          <w:lang w:val="en-IN"/>
        </w:rPr>
        <w:t xml:space="preserve">        </w:t>
      </w:r>
      <w:proofErr w:type="gramStart"/>
      <w:r w:rsidRPr="00AE458A">
        <w:rPr>
          <w:lang w:val="en-IN"/>
        </w:rPr>
        <w:t>.clk</w:t>
      </w:r>
      <w:proofErr w:type="gramEnd"/>
      <w:r w:rsidRPr="00AE458A">
        <w:rPr>
          <w:lang w:val="en-IN"/>
        </w:rPr>
        <w:t>(clk),</w:t>
      </w:r>
    </w:p>
    <w:p w14:paraId="6BE33441" w14:textId="77777777" w:rsidR="00AE458A" w:rsidRPr="00AE458A" w:rsidRDefault="00AE458A" w:rsidP="00AE458A">
      <w:pPr>
        <w:rPr>
          <w:lang w:val="en-IN"/>
        </w:rPr>
      </w:pPr>
      <w:r w:rsidRPr="00AE458A">
        <w:rPr>
          <w:lang w:val="en-IN"/>
        </w:rPr>
        <w:t xml:space="preserve">        </w:t>
      </w:r>
      <w:proofErr w:type="gramStart"/>
      <w:r w:rsidRPr="00AE458A">
        <w:rPr>
          <w:lang w:val="en-IN"/>
        </w:rPr>
        <w:t>.tx</w:t>
      </w:r>
      <w:proofErr w:type="gramEnd"/>
      <w:r w:rsidRPr="00AE458A">
        <w:rPr>
          <w:lang w:val="en-IN"/>
        </w:rPr>
        <w:t>_start(tx_start),</w:t>
      </w:r>
    </w:p>
    <w:p w14:paraId="0658A4BE" w14:textId="77777777" w:rsidR="00AE458A" w:rsidRPr="00AE458A" w:rsidRDefault="00AE458A" w:rsidP="00AE458A">
      <w:pPr>
        <w:rPr>
          <w:lang w:val="en-IN"/>
        </w:rPr>
      </w:pPr>
      <w:r w:rsidRPr="00AE458A">
        <w:rPr>
          <w:lang w:val="en-IN"/>
        </w:rPr>
        <w:t xml:space="preserve">        </w:t>
      </w:r>
      <w:proofErr w:type="gramStart"/>
      <w:r w:rsidRPr="00AE458A">
        <w:rPr>
          <w:lang w:val="en-IN"/>
        </w:rPr>
        <w:t>.tx</w:t>
      </w:r>
      <w:proofErr w:type="gramEnd"/>
      <w:r w:rsidRPr="00AE458A">
        <w:rPr>
          <w:lang w:val="en-IN"/>
        </w:rPr>
        <w:t>_data(tx_data),</w:t>
      </w:r>
    </w:p>
    <w:p w14:paraId="11B4BBB5" w14:textId="77777777" w:rsidR="00AE458A" w:rsidRPr="00AE458A" w:rsidRDefault="00AE458A" w:rsidP="00AE458A">
      <w:pPr>
        <w:rPr>
          <w:lang w:val="en-IN"/>
        </w:rPr>
      </w:pPr>
      <w:r w:rsidRPr="00AE458A">
        <w:rPr>
          <w:lang w:val="en-IN"/>
        </w:rPr>
        <w:t xml:space="preserve">        </w:t>
      </w:r>
      <w:proofErr w:type="gramStart"/>
      <w:r w:rsidRPr="00AE458A">
        <w:rPr>
          <w:lang w:val="en-IN"/>
        </w:rPr>
        <w:t>.</w:t>
      </w:r>
      <w:proofErr w:type="spellStart"/>
      <w:r w:rsidRPr="00AE458A">
        <w:rPr>
          <w:lang w:val="en-IN"/>
        </w:rPr>
        <w:t>tx</w:t>
      </w:r>
      <w:proofErr w:type="spellEnd"/>
      <w:proofErr w:type="gramEnd"/>
      <w:r w:rsidRPr="00AE458A">
        <w:rPr>
          <w:lang w:val="en-IN"/>
        </w:rPr>
        <w:t>(</w:t>
      </w:r>
      <w:proofErr w:type="spellStart"/>
      <w:r w:rsidRPr="00AE458A">
        <w:rPr>
          <w:lang w:val="en-IN"/>
        </w:rPr>
        <w:t>tx</w:t>
      </w:r>
      <w:proofErr w:type="spellEnd"/>
      <w:r w:rsidRPr="00AE458A">
        <w:rPr>
          <w:lang w:val="en-IN"/>
        </w:rPr>
        <w:t>),</w:t>
      </w:r>
    </w:p>
    <w:p w14:paraId="5D91C872" w14:textId="77777777" w:rsidR="00AE458A" w:rsidRPr="00AE458A" w:rsidRDefault="00AE458A" w:rsidP="00AE458A">
      <w:pPr>
        <w:rPr>
          <w:lang w:val="en-IN"/>
        </w:rPr>
      </w:pPr>
      <w:r w:rsidRPr="00AE458A">
        <w:rPr>
          <w:lang w:val="en-IN"/>
        </w:rPr>
        <w:t xml:space="preserve">        </w:t>
      </w:r>
      <w:proofErr w:type="gramStart"/>
      <w:r w:rsidRPr="00AE458A">
        <w:rPr>
          <w:lang w:val="en-IN"/>
        </w:rPr>
        <w:t>.</w:t>
      </w:r>
      <w:proofErr w:type="spellStart"/>
      <w:r w:rsidRPr="00AE458A">
        <w:rPr>
          <w:lang w:val="en-IN"/>
        </w:rPr>
        <w:t>tx</w:t>
      </w:r>
      <w:proofErr w:type="gramEnd"/>
      <w:r w:rsidRPr="00AE458A">
        <w:rPr>
          <w:lang w:val="en-IN"/>
        </w:rPr>
        <w:t>_busy</w:t>
      </w:r>
      <w:proofErr w:type="spellEnd"/>
      <w:r w:rsidRPr="00AE458A">
        <w:rPr>
          <w:lang w:val="en-IN"/>
        </w:rPr>
        <w:t>(</w:t>
      </w:r>
      <w:proofErr w:type="spellStart"/>
      <w:r w:rsidRPr="00AE458A">
        <w:rPr>
          <w:lang w:val="en-IN"/>
        </w:rPr>
        <w:t>tx_busy</w:t>
      </w:r>
      <w:proofErr w:type="spellEnd"/>
      <w:r w:rsidRPr="00AE458A">
        <w:rPr>
          <w:lang w:val="en-IN"/>
        </w:rPr>
        <w:t>)</w:t>
      </w:r>
    </w:p>
    <w:p w14:paraId="3CC3B85F" w14:textId="77777777" w:rsidR="00AE458A" w:rsidRPr="00AE458A" w:rsidRDefault="00AE458A" w:rsidP="00AE458A">
      <w:pPr>
        <w:rPr>
          <w:lang w:val="en-IN"/>
        </w:rPr>
      </w:pPr>
      <w:r w:rsidRPr="00AE458A">
        <w:rPr>
          <w:lang w:val="en-IN"/>
        </w:rPr>
        <w:t xml:space="preserve">    );</w:t>
      </w:r>
    </w:p>
    <w:p w14:paraId="3B84F120" w14:textId="77777777" w:rsidR="00AE458A" w:rsidRPr="00AE458A" w:rsidRDefault="00AE458A" w:rsidP="00AE458A">
      <w:pPr>
        <w:rPr>
          <w:lang w:val="en-IN"/>
        </w:rPr>
      </w:pPr>
    </w:p>
    <w:p w14:paraId="76231F94" w14:textId="77777777" w:rsidR="00AE458A" w:rsidRPr="00AE458A" w:rsidRDefault="00AE458A" w:rsidP="00AE458A">
      <w:pPr>
        <w:rPr>
          <w:lang w:val="en-IN"/>
        </w:rPr>
      </w:pPr>
      <w:r w:rsidRPr="00AE458A">
        <w:rPr>
          <w:lang w:val="en-IN"/>
        </w:rPr>
        <w:t xml:space="preserve">    initial </w:t>
      </w:r>
      <w:proofErr w:type="gramStart"/>
      <w:r w:rsidRPr="00AE458A">
        <w:rPr>
          <w:lang w:val="en-IN"/>
        </w:rPr>
        <w:t>begin</w:t>
      </w:r>
      <w:proofErr w:type="gramEnd"/>
    </w:p>
    <w:p w14:paraId="3C7F717E" w14:textId="77777777" w:rsidR="00AE458A" w:rsidRPr="00AE458A" w:rsidRDefault="00AE458A" w:rsidP="00AE458A">
      <w:pPr>
        <w:rPr>
          <w:lang w:val="en-IN"/>
        </w:rPr>
      </w:pPr>
      <w:r w:rsidRPr="00AE458A">
        <w:rPr>
          <w:lang w:val="en-IN"/>
        </w:rPr>
        <w:t xml:space="preserve">        $</w:t>
      </w:r>
      <w:proofErr w:type="spellStart"/>
      <w:r w:rsidRPr="00AE458A">
        <w:rPr>
          <w:lang w:val="en-IN"/>
        </w:rPr>
        <w:t>dumpfile</w:t>
      </w:r>
      <w:proofErr w:type="spellEnd"/>
      <w:r w:rsidRPr="00AE458A">
        <w:rPr>
          <w:lang w:val="en-IN"/>
        </w:rPr>
        <w:t>("</w:t>
      </w:r>
      <w:proofErr w:type="spellStart"/>
      <w:r w:rsidRPr="00AE458A">
        <w:rPr>
          <w:lang w:val="en-IN"/>
        </w:rPr>
        <w:t>uart_tx.vcd</w:t>
      </w:r>
      <w:proofErr w:type="spellEnd"/>
      <w:r w:rsidRPr="00AE458A">
        <w:rPr>
          <w:lang w:val="en-IN"/>
        </w:rPr>
        <w:t>");</w:t>
      </w:r>
    </w:p>
    <w:p w14:paraId="0031CB04" w14:textId="77777777" w:rsidR="00AE458A" w:rsidRPr="00AE458A" w:rsidRDefault="00AE458A" w:rsidP="00AE458A">
      <w:pPr>
        <w:rPr>
          <w:lang w:val="en-IN"/>
        </w:rPr>
      </w:pPr>
      <w:r w:rsidRPr="00AE458A">
        <w:rPr>
          <w:lang w:val="en-IN"/>
        </w:rPr>
        <w:t xml:space="preserve">        $</w:t>
      </w:r>
      <w:proofErr w:type="spellStart"/>
      <w:proofErr w:type="gramStart"/>
      <w:r w:rsidRPr="00AE458A">
        <w:rPr>
          <w:lang w:val="en-IN"/>
        </w:rPr>
        <w:t>dumpvars</w:t>
      </w:r>
      <w:proofErr w:type="spellEnd"/>
      <w:r w:rsidRPr="00AE458A">
        <w:rPr>
          <w:lang w:val="en-IN"/>
        </w:rPr>
        <w:t>(</w:t>
      </w:r>
      <w:proofErr w:type="gramEnd"/>
      <w:r w:rsidRPr="00AE458A">
        <w:rPr>
          <w:lang w:val="en-IN"/>
        </w:rPr>
        <w:t xml:space="preserve">0, </w:t>
      </w:r>
      <w:proofErr w:type="spellStart"/>
      <w:r w:rsidRPr="00AE458A">
        <w:rPr>
          <w:lang w:val="en-IN"/>
        </w:rPr>
        <w:t>uart_tx_tb</w:t>
      </w:r>
      <w:proofErr w:type="spellEnd"/>
      <w:r w:rsidRPr="00AE458A">
        <w:rPr>
          <w:lang w:val="en-IN"/>
        </w:rPr>
        <w:t>);</w:t>
      </w:r>
    </w:p>
    <w:p w14:paraId="1145FC92" w14:textId="77777777" w:rsidR="00AE458A" w:rsidRPr="00AE458A" w:rsidRDefault="00AE458A" w:rsidP="00AE458A">
      <w:pPr>
        <w:rPr>
          <w:lang w:val="en-IN"/>
        </w:rPr>
      </w:pPr>
    </w:p>
    <w:p w14:paraId="44F735A5" w14:textId="77777777" w:rsidR="00AE458A" w:rsidRPr="00AE458A" w:rsidRDefault="00AE458A" w:rsidP="00AE458A">
      <w:pPr>
        <w:rPr>
          <w:lang w:val="en-IN"/>
        </w:rPr>
      </w:pPr>
      <w:r w:rsidRPr="00AE458A">
        <w:rPr>
          <w:lang w:val="en-IN"/>
        </w:rPr>
        <w:lastRenderedPageBreak/>
        <w:t xml:space="preserve">        // Wait for internal POR to complete (~8 cycles)</w:t>
      </w:r>
    </w:p>
    <w:p w14:paraId="5AD1E385" w14:textId="77777777" w:rsidR="00AE458A" w:rsidRPr="00AE458A" w:rsidRDefault="00AE458A" w:rsidP="00AE458A">
      <w:pPr>
        <w:rPr>
          <w:lang w:val="en-IN"/>
        </w:rPr>
      </w:pPr>
      <w:r w:rsidRPr="00AE458A">
        <w:rPr>
          <w:lang w:val="en-IN"/>
        </w:rPr>
        <w:t xml:space="preserve">        tx_start = 1'b0;</w:t>
      </w:r>
    </w:p>
    <w:p w14:paraId="41125CE7" w14:textId="77777777" w:rsidR="00AE458A" w:rsidRPr="00AE458A" w:rsidRDefault="00AE458A" w:rsidP="00AE458A">
      <w:pPr>
        <w:rPr>
          <w:lang w:val="en-IN"/>
        </w:rPr>
      </w:pPr>
      <w:r w:rsidRPr="00AE458A">
        <w:rPr>
          <w:lang w:val="en-IN"/>
        </w:rPr>
        <w:t xml:space="preserve">        tx_</w:t>
      </w:r>
      <w:proofErr w:type="gramStart"/>
      <w:r w:rsidRPr="00AE458A">
        <w:rPr>
          <w:lang w:val="en-IN"/>
        </w:rPr>
        <w:t>data  =</w:t>
      </w:r>
      <w:proofErr w:type="gramEnd"/>
      <w:r w:rsidRPr="00AE458A">
        <w:rPr>
          <w:lang w:val="en-IN"/>
        </w:rPr>
        <w:t xml:space="preserve"> 8'h00;</w:t>
      </w:r>
    </w:p>
    <w:p w14:paraId="7882DFDC" w14:textId="77777777" w:rsidR="00AE458A" w:rsidRPr="00AE458A" w:rsidRDefault="00AE458A" w:rsidP="00AE458A">
      <w:pPr>
        <w:rPr>
          <w:lang w:val="en-IN"/>
        </w:rPr>
      </w:pPr>
      <w:r w:rsidRPr="00AE458A">
        <w:rPr>
          <w:lang w:val="en-IN"/>
        </w:rPr>
        <w:t xml:space="preserve">        </w:t>
      </w:r>
      <w:proofErr w:type="gramStart"/>
      <w:r w:rsidRPr="00AE458A">
        <w:rPr>
          <w:lang w:val="en-IN"/>
        </w:rPr>
        <w:t>#(</w:t>
      </w:r>
      <w:proofErr w:type="gramEnd"/>
      <w:r w:rsidRPr="00AE458A">
        <w:rPr>
          <w:lang w:val="en-IN"/>
        </w:rPr>
        <w:t>200</w:t>
      </w:r>
      <w:proofErr w:type="gramStart"/>
      <w:r w:rsidRPr="00AE458A">
        <w:rPr>
          <w:lang w:val="en-IN"/>
        </w:rPr>
        <w:t>);  /</w:t>
      </w:r>
      <w:proofErr w:type="gramEnd"/>
      <w:r w:rsidRPr="00AE458A">
        <w:rPr>
          <w:lang w:val="en-IN"/>
        </w:rPr>
        <w:t>/ safe margin</w:t>
      </w:r>
    </w:p>
    <w:p w14:paraId="4FD2E1DF" w14:textId="77777777" w:rsidR="00AE458A" w:rsidRPr="00AE458A" w:rsidRDefault="00AE458A" w:rsidP="00AE458A">
      <w:pPr>
        <w:rPr>
          <w:lang w:val="en-IN"/>
        </w:rPr>
      </w:pPr>
    </w:p>
    <w:p w14:paraId="68301807" w14:textId="77777777" w:rsidR="00AE458A" w:rsidRPr="00AE458A" w:rsidRDefault="00AE458A" w:rsidP="00AE458A">
      <w:pPr>
        <w:rPr>
          <w:lang w:val="en-IN"/>
        </w:rPr>
      </w:pPr>
      <w:r w:rsidRPr="00AE458A">
        <w:rPr>
          <w:lang w:val="en-IN"/>
        </w:rPr>
        <w:t xml:space="preserve">        // Send 0xA5</w:t>
      </w:r>
    </w:p>
    <w:p w14:paraId="1816B397" w14:textId="77777777" w:rsidR="00AE458A" w:rsidRPr="00AE458A" w:rsidRDefault="00AE458A" w:rsidP="00AE458A">
      <w:pPr>
        <w:rPr>
          <w:lang w:val="en-IN"/>
        </w:rPr>
      </w:pPr>
      <w:r w:rsidRPr="00AE458A">
        <w:rPr>
          <w:lang w:val="en-IN"/>
        </w:rPr>
        <w:t xml:space="preserve">        tx_</w:t>
      </w:r>
      <w:proofErr w:type="gramStart"/>
      <w:r w:rsidRPr="00AE458A">
        <w:rPr>
          <w:lang w:val="en-IN"/>
        </w:rPr>
        <w:t>data  =</w:t>
      </w:r>
      <w:proofErr w:type="gramEnd"/>
      <w:r w:rsidRPr="00AE458A">
        <w:rPr>
          <w:lang w:val="en-IN"/>
        </w:rPr>
        <w:t xml:space="preserve"> 8'hA5;</w:t>
      </w:r>
    </w:p>
    <w:p w14:paraId="39F462AD" w14:textId="77777777" w:rsidR="00AE458A" w:rsidRPr="00AE458A" w:rsidRDefault="00AE458A" w:rsidP="00AE458A">
      <w:pPr>
        <w:rPr>
          <w:lang w:val="en-IN"/>
        </w:rPr>
      </w:pPr>
      <w:r w:rsidRPr="00AE458A">
        <w:rPr>
          <w:lang w:val="en-IN"/>
        </w:rPr>
        <w:t xml:space="preserve">        tx_start = 1'b1; </w:t>
      </w:r>
      <w:proofErr w:type="gramStart"/>
      <w:r w:rsidRPr="00AE458A">
        <w:rPr>
          <w:lang w:val="en-IN"/>
        </w:rPr>
        <w:t>#(</w:t>
      </w:r>
      <w:proofErr w:type="gramEnd"/>
      <w:r w:rsidRPr="00AE458A">
        <w:rPr>
          <w:lang w:val="en-IN"/>
        </w:rPr>
        <w:t>20); tx_start = 1'b0;</w:t>
      </w:r>
    </w:p>
    <w:p w14:paraId="6F7A50E0" w14:textId="77777777" w:rsidR="00AE458A" w:rsidRPr="00AE458A" w:rsidRDefault="00AE458A" w:rsidP="00AE458A">
      <w:pPr>
        <w:rPr>
          <w:lang w:val="en-IN"/>
        </w:rPr>
      </w:pPr>
      <w:r w:rsidRPr="00AE458A">
        <w:rPr>
          <w:lang w:val="en-IN"/>
        </w:rPr>
        <w:t xml:space="preserve">        wait </w:t>
      </w:r>
      <w:proofErr w:type="gramStart"/>
      <w:r w:rsidRPr="00AE458A">
        <w:rPr>
          <w:lang w:val="en-IN"/>
        </w:rPr>
        <w:t>(!</w:t>
      </w:r>
      <w:proofErr w:type="spellStart"/>
      <w:r w:rsidRPr="00AE458A">
        <w:rPr>
          <w:lang w:val="en-IN"/>
        </w:rPr>
        <w:t>tx</w:t>
      </w:r>
      <w:proofErr w:type="gramEnd"/>
      <w:r w:rsidRPr="00AE458A">
        <w:rPr>
          <w:lang w:val="en-IN"/>
        </w:rPr>
        <w:t>_busy</w:t>
      </w:r>
      <w:proofErr w:type="spellEnd"/>
      <w:r w:rsidRPr="00AE458A">
        <w:rPr>
          <w:lang w:val="en-IN"/>
        </w:rPr>
        <w:t xml:space="preserve">); </w:t>
      </w:r>
      <w:proofErr w:type="gramStart"/>
      <w:r w:rsidRPr="00AE458A">
        <w:rPr>
          <w:lang w:val="en-IN"/>
        </w:rPr>
        <w:t>#(</w:t>
      </w:r>
      <w:proofErr w:type="gramEnd"/>
      <w:r w:rsidRPr="00AE458A">
        <w:rPr>
          <w:lang w:val="en-IN"/>
        </w:rPr>
        <w:t>200);</w:t>
      </w:r>
    </w:p>
    <w:p w14:paraId="427D8CE6" w14:textId="77777777" w:rsidR="00AE458A" w:rsidRPr="00AE458A" w:rsidRDefault="00AE458A" w:rsidP="00AE458A">
      <w:pPr>
        <w:rPr>
          <w:lang w:val="en-IN"/>
        </w:rPr>
      </w:pPr>
    </w:p>
    <w:p w14:paraId="65932034" w14:textId="77777777" w:rsidR="00AE458A" w:rsidRPr="00AE458A" w:rsidRDefault="00AE458A" w:rsidP="00AE458A">
      <w:pPr>
        <w:rPr>
          <w:lang w:val="en-IN"/>
        </w:rPr>
      </w:pPr>
      <w:r w:rsidRPr="00AE458A">
        <w:rPr>
          <w:lang w:val="en-IN"/>
        </w:rPr>
        <w:t xml:space="preserve">        // Send 0x3C</w:t>
      </w:r>
    </w:p>
    <w:p w14:paraId="58476420" w14:textId="77777777" w:rsidR="00AE458A" w:rsidRPr="00AE458A" w:rsidRDefault="00AE458A" w:rsidP="00AE458A">
      <w:pPr>
        <w:rPr>
          <w:lang w:val="en-IN"/>
        </w:rPr>
      </w:pPr>
      <w:r w:rsidRPr="00AE458A">
        <w:rPr>
          <w:lang w:val="en-IN"/>
        </w:rPr>
        <w:t xml:space="preserve">        tx_</w:t>
      </w:r>
      <w:proofErr w:type="gramStart"/>
      <w:r w:rsidRPr="00AE458A">
        <w:rPr>
          <w:lang w:val="en-IN"/>
        </w:rPr>
        <w:t>data  =</w:t>
      </w:r>
      <w:proofErr w:type="gramEnd"/>
      <w:r w:rsidRPr="00AE458A">
        <w:rPr>
          <w:lang w:val="en-IN"/>
        </w:rPr>
        <w:t xml:space="preserve"> 8'h3C;</w:t>
      </w:r>
    </w:p>
    <w:p w14:paraId="45D8F56B" w14:textId="77777777" w:rsidR="00AE458A" w:rsidRPr="00AE458A" w:rsidRDefault="00AE458A" w:rsidP="00AE458A">
      <w:pPr>
        <w:rPr>
          <w:lang w:val="en-IN"/>
        </w:rPr>
      </w:pPr>
      <w:r w:rsidRPr="00AE458A">
        <w:rPr>
          <w:lang w:val="en-IN"/>
        </w:rPr>
        <w:t xml:space="preserve">        tx_start = 1'b1; </w:t>
      </w:r>
      <w:proofErr w:type="gramStart"/>
      <w:r w:rsidRPr="00AE458A">
        <w:rPr>
          <w:lang w:val="en-IN"/>
        </w:rPr>
        <w:t>#(</w:t>
      </w:r>
      <w:proofErr w:type="gramEnd"/>
      <w:r w:rsidRPr="00AE458A">
        <w:rPr>
          <w:lang w:val="en-IN"/>
        </w:rPr>
        <w:t>20); tx_start = 1'b0;</w:t>
      </w:r>
    </w:p>
    <w:p w14:paraId="2F4BE2E3" w14:textId="77777777" w:rsidR="00AE458A" w:rsidRPr="00AE458A" w:rsidRDefault="00AE458A" w:rsidP="00AE458A">
      <w:pPr>
        <w:rPr>
          <w:lang w:val="en-IN"/>
        </w:rPr>
      </w:pPr>
      <w:r w:rsidRPr="00AE458A">
        <w:rPr>
          <w:lang w:val="en-IN"/>
        </w:rPr>
        <w:t xml:space="preserve">        wait </w:t>
      </w:r>
      <w:proofErr w:type="gramStart"/>
      <w:r w:rsidRPr="00AE458A">
        <w:rPr>
          <w:lang w:val="en-IN"/>
        </w:rPr>
        <w:t>(!</w:t>
      </w:r>
      <w:proofErr w:type="spellStart"/>
      <w:r w:rsidRPr="00AE458A">
        <w:rPr>
          <w:lang w:val="en-IN"/>
        </w:rPr>
        <w:t>tx</w:t>
      </w:r>
      <w:proofErr w:type="gramEnd"/>
      <w:r w:rsidRPr="00AE458A">
        <w:rPr>
          <w:lang w:val="en-IN"/>
        </w:rPr>
        <w:t>_busy</w:t>
      </w:r>
      <w:proofErr w:type="spellEnd"/>
      <w:r w:rsidRPr="00AE458A">
        <w:rPr>
          <w:lang w:val="en-IN"/>
        </w:rPr>
        <w:t xml:space="preserve">); </w:t>
      </w:r>
      <w:proofErr w:type="gramStart"/>
      <w:r w:rsidRPr="00AE458A">
        <w:rPr>
          <w:lang w:val="en-IN"/>
        </w:rPr>
        <w:t>#(</w:t>
      </w:r>
      <w:proofErr w:type="gramEnd"/>
      <w:r w:rsidRPr="00AE458A">
        <w:rPr>
          <w:lang w:val="en-IN"/>
        </w:rPr>
        <w:t>200);</w:t>
      </w:r>
    </w:p>
    <w:p w14:paraId="0D4BF037" w14:textId="77777777" w:rsidR="00AE458A" w:rsidRPr="00AE458A" w:rsidRDefault="00AE458A" w:rsidP="00AE458A">
      <w:pPr>
        <w:rPr>
          <w:lang w:val="en-IN"/>
        </w:rPr>
      </w:pPr>
    </w:p>
    <w:p w14:paraId="354B27FA" w14:textId="77777777" w:rsidR="00AE458A" w:rsidRPr="00AE458A" w:rsidRDefault="00AE458A" w:rsidP="00AE458A">
      <w:pPr>
        <w:rPr>
          <w:lang w:val="en-IN"/>
        </w:rPr>
      </w:pPr>
      <w:r w:rsidRPr="00AE458A">
        <w:rPr>
          <w:lang w:val="en-IN"/>
        </w:rPr>
        <w:t xml:space="preserve">        $finish;</w:t>
      </w:r>
    </w:p>
    <w:p w14:paraId="1F496BED" w14:textId="77777777" w:rsidR="00AE458A" w:rsidRPr="00AE458A" w:rsidRDefault="00AE458A" w:rsidP="00AE458A">
      <w:pPr>
        <w:rPr>
          <w:lang w:val="en-IN"/>
        </w:rPr>
      </w:pPr>
      <w:r w:rsidRPr="00AE458A">
        <w:rPr>
          <w:lang w:val="en-IN"/>
        </w:rPr>
        <w:t xml:space="preserve">    end</w:t>
      </w:r>
    </w:p>
    <w:p w14:paraId="435ED3F0" w14:textId="5EBE2F39" w:rsidR="00AE458A" w:rsidRDefault="00AE458A" w:rsidP="00AE458A">
      <w:pPr>
        <w:rPr>
          <w:lang w:val="en-IN"/>
        </w:rPr>
      </w:pPr>
      <w:proofErr w:type="spellStart"/>
      <w:r w:rsidRPr="00AE458A">
        <w:rPr>
          <w:lang w:val="en-IN"/>
        </w:rPr>
        <w:t>endmodule</w:t>
      </w:r>
      <w:proofErr w:type="spellEnd"/>
    </w:p>
    <w:p w14:paraId="725728F7" w14:textId="77777777" w:rsidR="00691902" w:rsidRPr="002F6005" w:rsidRDefault="00691902" w:rsidP="00AE458A"/>
    <w:sectPr w:rsidR="00691902" w:rsidRPr="002F6005" w:rsidSect="00EF7C7D">
      <w:footerReference w:type="default" r:id="rId12"/>
      <w:pgSz w:w="12240" w:h="15840"/>
      <w:pgMar w:top="977" w:right="900" w:bottom="1440" w:left="1701" w:header="720" w:footer="1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110F31" w14:textId="77777777" w:rsidR="00EC5B37" w:rsidRDefault="00EC5B37" w:rsidP="00636879">
      <w:pPr>
        <w:spacing w:after="0" w:line="240" w:lineRule="auto"/>
      </w:pPr>
      <w:r>
        <w:separator/>
      </w:r>
    </w:p>
  </w:endnote>
  <w:endnote w:type="continuationSeparator" w:id="0">
    <w:p w14:paraId="4DA93FB7" w14:textId="77777777" w:rsidR="00EC5B37" w:rsidRDefault="00EC5B37" w:rsidP="006368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258238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D6FFD0" w14:textId="1F7F0807" w:rsidR="00636879" w:rsidRDefault="0063687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75FD95A" w14:textId="77777777" w:rsidR="00636879" w:rsidRDefault="006368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471607" w14:textId="77777777" w:rsidR="00EC5B37" w:rsidRDefault="00EC5B37" w:rsidP="00636879">
      <w:pPr>
        <w:spacing w:after="0" w:line="240" w:lineRule="auto"/>
      </w:pPr>
      <w:r>
        <w:separator/>
      </w:r>
    </w:p>
  </w:footnote>
  <w:footnote w:type="continuationSeparator" w:id="0">
    <w:p w14:paraId="49CB49C8" w14:textId="77777777" w:rsidR="00EC5B37" w:rsidRDefault="00EC5B37" w:rsidP="006368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36" style="width:0;height:1.5pt" o:hralign="center" o:bullet="t" o:hrstd="t" o:hr="t" fillcolor="#a0a0a0" stroked="f"/>
    </w:pict>
  </w:numPicBullet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E906B8"/>
    <w:multiLevelType w:val="multilevel"/>
    <w:tmpl w:val="C9EE4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727099C"/>
    <w:multiLevelType w:val="multilevel"/>
    <w:tmpl w:val="98B4B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B752A11"/>
    <w:multiLevelType w:val="multilevel"/>
    <w:tmpl w:val="24785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0DE00EFC"/>
    <w:multiLevelType w:val="multilevel"/>
    <w:tmpl w:val="20108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817672E"/>
    <w:multiLevelType w:val="multilevel"/>
    <w:tmpl w:val="3E4E9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33C7ECF"/>
    <w:multiLevelType w:val="multilevel"/>
    <w:tmpl w:val="1DFA5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E265A7"/>
    <w:multiLevelType w:val="multilevel"/>
    <w:tmpl w:val="FB3CF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AFA786C"/>
    <w:multiLevelType w:val="hybridMultilevel"/>
    <w:tmpl w:val="3EFCA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B9652F"/>
    <w:multiLevelType w:val="multilevel"/>
    <w:tmpl w:val="6708F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81D6263"/>
    <w:multiLevelType w:val="multilevel"/>
    <w:tmpl w:val="71506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5C6729C"/>
    <w:multiLevelType w:val="multilevel"/>
    <w:tmpl w:val="3CD4F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7ED0C9A"/>
    <w:multiLevelType w:val="multilevel"/>
    <w:tmpl w:val="346EC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9103180"/>
    <w:multiLevelType w:val="multilevel"/>
    <w:tmpl w:val="4FAE5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0F0327"/>
    <w:multiLevelType w:val="multilevel"/>
    <w:tmpl w:val="51AC8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4A62EC6"/>
    <w:multiLevelType w:val="multilevel"/>
    <w:tmpl w:val="4198D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D387ADD"/>
    <w:multiLevelType w:val="multilevel"/>
    <w:tmpl w:val="87FC6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3497645"/>
    <w:multiLevelType w:val="multilevel"/>
    <w:tmpl w:val="042A2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6D46D65"/>
    <w:multiLevelType w:val="multilevel"/>
    <w:tmpl w:val="2646A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A9910C2"/>
    <w:multiLevelType w:val="multilevel"/>
    <w:tmpl w:val="1264D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FE36E29"/>
    <w:multiLevelType w:val="multilevel"/>
    <w:tmpl w:val="6708F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299423">
    <w:abstractNumId w:val="8"/>
  </w:num>
  <w:num w:numId="2" w16cid:durableId="833959133">
    <w:abstractNumId w:val="6"/>
  </w:num>
  <w:num w:numId="3" w16cid:durableId="314528615">
    <w:abstractNumId w:val="5"/>
  </w:num>
  <w:num w:numId="4" w16cid:durableId="1643971455">
    <w:abstractNumId w:val="4"/>
  </w:num>
  <w:num w:numId="5" w16cid:durableId="1630237084">
    <w:abstractNumId w:val="7"/>
  </w:num>
  <w:num w:numId="6" w16cid:durableId="480655512">
    <w:abstractNumId w:val="3"/>
  </w:num>
  <w:num w:numId="7" w16cid:durableId="1165704344">
    <w:abstractNumId w:val="2"/>
  </w:num>
  <w:num w:numId="8" w16cid:durableId="1554540931">
    <w:abstractNumId w:val="1"/>
  </w:num>
  <w:num w:numId="9" w16cid:durableId="489488912">
    <w:abstractNumId w:val="0"/>
  </w:num>
  <w:num w:numId="10" w16cid:durableId="97221526">
    <w:abstractNumId w:val="24"/>
  </w:num>
  <w:num w:numId="11" w16cid:durableId="1224828031">
    <w:abstractNumId w:val="10"/>
  </w:num>
  <w:num w:numId="12" w16cid:durableId="1132290951">
    <w:abstractNumId w:val="11"/>
  </w:num>
  <w:num w:numId="13" w16cid:durableId="1947612715">
    <w:abstractNumId w:val="26"/>
  </w:num>
  <w:num w:numId="14" w16cid:durableId="1273514671">
    <w:abstractNumId w:val="23"/>
  </w:num>
  <w:num w:numId="15" w16cid:durableId="1143548040">
    <w:abstractNumId w:val="22"/>
  </w:num>
  <w:num w:numId="16" w16cid:durableId="1559630609">
    <w:abstractNumId w:val="13"/>
  </w:num>
  <w:num w:numId="17" w16cid:durableId="1904215407">
    <w:abstractNumId w:val="27"/>
  </w:num>
  <w:num w:numId="18" w16cid:durableId="537816510">
    <w:abstractNumId w:val="12"/>
  </w:num>
  <w:num w:numId="19" w16cid:durableId="1434858895">
    <w:abstractNumId w:val="25"/>
  </w:num>
  <w:num w:numId="20" w16cid:durableId="112015984">
    <w:abstractNumId w:val="21"/>
  </w:num>
  <w:num w:numId="21" w16cid:durableId="869992648">
    <w:abstractNumId w:val="15"/>
  </w:num>
  <w:num w:numId="22" w16cid:durableId="870647478">
    <w:abstractNumId w:val="9"/>
  </w:num>
  <w:num w:numId="23" w16cid:durableId="2119595162">
    <w:abstractNumId w:val="14"/>
  </w:num>
  <w:num w:numId="24" w16cid:durableId="808667192">
    <w:abstractNumId w:val="18"/>
  </w:num>
  <w:num w:numId="25" w16cid:durableId="1660302838">
    <w:abstractNumId w:val="19"/>
  </w:num>
  <w:num w:numId="26" w16cid:durableId="479804937">
    <w:abstractNumId w:val="16"/>
  </w:num>
  <w:num w:numId="27" w16cid:durableId="1210066228">
    <w:abstractNumId w:val="20"/>
  </w:num>
  <w:num w:numId="28" w16cid:durableId="55861262">
    <w:abstractNumId w:val="17"/>
  </w:num>
  <w:num w:numId="29" w16cid:durableId="32925482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5D7C"/>
    <w:rsid w:val="00034616"/>
    <w:rsid w:val="0006063C"/>
    <w:rsid w:val="000A7907"/>
    <w:rsid w:val="0014134C"/>
    <w:rsid w:val="0015074B"/>
    <w:rsid w:val="0029639D"/>
    <w:rsid w:val="002D4D5C"/>
    <w:rsid w:val="002F6005"/>
    <w:rsid w:val="00326F90"/>
    <w:rsid w:val="003335EB"/>
    <w:rsid w:val="003A5721"/>
    <w:rsid w:val="003F03EF"/>
    <w:rsid w:val="00490336"/>
    <w:rsid w:val="005318BF"/>
    <w:rsid w:val="00585AD8"/>
    <w:rsid w:val="00636879"/>
    <w:rsid w:val="00691902"/>
    <w:rsid w:val="00691B8A"/>
    <w:rsid w:val="006A7E36"/>
    <w:rsid w:val="00704EBA"/>
    <w:rsid w:val="00735744"/>
    <w:rsid w:val="0073603B"/>
    <w:rsid w:val="007C78CD"/>
    <w:rsid w:val="00913D26"/>
    <w:rsid w:val="0095793E"/>
    <w:rsid w:val="00987289"/>
    <w:rsid w:val="00AA1D37"/>
    <w:rsid w:val="00AA1D8D"/>
    <w:rsid w:val="00AE458A"/>
    <w:rsid w:val="00B47730"/>
    <w:rsid w:val="00B8048F"/>
    <w:rsid w:val="00BD7CF6"/>
    <w:rsid w:val="00C1618B"/>
    <w:rsid w:val="00C317DC"/>
    <w:rsid w:val="00CA0644"/>
    <w:rsid w:val="00CB0664"/>
    <w:rsid w:val="00CD56F2"/>
    <w:rsid w:val="00CE2C13"/>
    <w:rsid w:val="00D60A90"/>
    <w:rsid w:val="00DC0D9B"/>
    <w:rsid w:val="00E67DC5"/>
    <w:rsid w:val="00EC5B37"/>
    <w:rsid w:val="00ED4E99"/>
    <w:rsid w:val="00EF7C7D"/>
    <w:rsid w:val="00F34D04"/>
    <w:rsid w:val="00FC693F"/>
    <w:rsid w:val="00FE2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0FB63C0"/>
  <w14:defaultImageDpi w14:val="300"/>
  <w15:docId w15:val="{7D62FD38-5FF2-4472-8817-F38E9C179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34C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2F600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600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25D7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s://edaplayground.com/w/x/BUQ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daplayground.com/x/bCG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10</Pages>
  <Words>1143</Words>
  <Characters>6519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7647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Rohith Veer</cp:lastModifiedBy>
  <cp:revision>45</cp:revision>
  <dcterms:created xsi:type="dcterms:W3CDTF">2013-12-23T23:15:00Z</dcterms:created>
  <dcterms:modified xsi:type="dcterms:W3CDTF">2025-08-15T19:32:00Z</dcterms:modified>
  <cp:category/>
</cp:coreProperties>
</file>